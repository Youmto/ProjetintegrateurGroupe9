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B8D85F9">
      <w:pPr>
        <w:pStyle w:val="2"/>
      </w:pPr>
      <w:r>
        <w:t>Dictionnaire de Données</w:t>
      </w:r>
    </w:p>
    <w:p w14:paraId="45FDF855">
      <w:pPr>
        <w:pStyle w:val="3"/>
      </w:pPr>
      <w:r>
        <w:t>PRODUIT</w:t>
      </w:r>
    </w:p>
    <w:tbl>
      <w:tblPr>
        <w:tblStyle w:val="35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2880"/>
        <w:gridCol w:w="2880"/>
      </w:tblGrid>
      <w:tr w14:paraId="7B5FC21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7FA68FB1">
            <w:r>
              <w:t>Attribut</w:t>
            </w:r>
          </w:p>
        </w:tc>
        <w:tc>
          <w:tcPr>
            <w:tcW w:w="2880" w:type="dxa"/>
          </w:tcPr>
          <w:p w14:paraId="11AB5F1E">
            <w:r>
              <w:t>Type</w:t>
            </w:r>
          </w:p>
        </w:tc>
        <w:tc>
          <w:tcPr>
            <w:tcW w:w="2880" w:type="dxa"/>
          </w:tcPr>
          <w:p w14:paraId="776A079B">
            <w:r>
              <w:t>Description</w:t>
            </w:r>
          </w:p>
        </w:tc>
      </w:tr>
      <w:tr w14:paraId="3CFF0F5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667F9AF8">
            <w:r>
              <w:t>idProduit</w:t>
            </w:r>
          </w:p>
        </w:tc>
        <w:tc>
          <w:tcPr>
            <w:tcW w:w="2880" w:type="dxa"/>
          </w:tcPr>
          <w:p w14:paraId="6114E8B3">
            <w:r>
              <w:t>int (PK)</w:t>
            </w:r>
          </w:p>
        </w:tc>
        <w:tc>
          <w:tcPr>
            <w:tcW w:w="2880" w:type="dxa"/>
          </w:tcPr>
          <w:p w14:paraId="48EE797C">
            <w:r>
              <w:t>Identifiant unique du produit</w:t>
            </w:r>
          </w:p>
        </w:tc>
      </w:tr>
      <w:tr w14:paraId="28DC52E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3BA35A7B">
            <w:r>
              <w:t>reference</w:t>
            </w:r>
          </w:p>
        </w:tc>
        <w:tc>
          <w:tcPr>
            <w:tcW w:w="2880" w:type="dxa"/>
          </w:tcPr>
          <w:p w14:paraId="6C254DA7">
            <w:r>
              <w:t>varchar(50)</w:t>
            </w:r>
          </w:p>
        </w:tc>
        <w:tc>
          <w:tcPr>
            <w:tcW w:w="2880" w:type="dxa"/>
          </w:tcPr>
          <w:p w14:paraId="50760B6E">
            <w:r>
              <w:t>Référence commerciale du produit</w:t>
            </w:r>
          </w:p>
        </w:tc>
      </w:tr>
      <w:tr w14:paraId="2DB3E59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60B8A0B8">
            <w:r>
              <w:t>nom</w:t>
            </w:r>
          </w:p>
        </w:tc>
        <w:tc>
          <w:tcPr>
            <w:tcW w:w="2880" w:type="dxa"/>
          </w:tcPr>
          <w:p w14:paraId="0E286777">
            <w:r>
              <w:t>varchar(100)</w:t>
            </w:r>
          </w:p>
        </w:tc>
        <w:tc>
          <w:tcPr>
            <w:tcW w:w="2880" w:type="dxa"/>
          </w:tcPr>
          <w:p w14:paraId="69EF9E4F">
            <w:r>
              <w:t>Nom du produit</w:t>
            </w:r>
          </w:p>
        </w:tc>
      </w:tr>
      <w:tr w14:paraId="0AFAC03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427F4D36">
            <w:r>
              <w:t>description</w:t>
            </w:r>
          </w:p>
        </w:tc>
        <w:tc>
          <w:tcPr>
            <w:tcW w:w="2880" w:type="dxa"/>
          </w:tcPr>
          <w:p w14:paraId="725CD0A4">
            <w:r>
              <w:t>text</w:t>
            </w:r>
          </w:p>
        </w:tc>
        <w:tc>
          <w:tcPr>
            <w:tcW w:w="2880" w:type="dxa"/>
          </w:tcPr>
          <w:p w14:paraId="5841F6CB">
            <w:r>
              <w:t>Description détaillée</w:t>
            </w:r>
          </w:p>
        </w:tc>
      </w:tr>
      <w:tr w14:paraId="0C0255E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59D6F9B7">
            <w:r>
              <w:t>marque</w:t>
            </w:r>
          </w:p>
        </w:tc>
        <w:tc>
          <w:tcPr>
            <w:tcW w:w="2880" w:type="dxa"/>
          </w:tcPr>
          <w:p w14:paraId="2B2A8A3C">
            <w:r>
              <w:t>varchar(50)</w:t>
            </w:r>
          </w:p>
        </w:tc>
        <w:tc>
          <w:tcPr>
            <w:tcW w:w="2880" w:type="dxa"/>
          </w:tcPr>
          <w:p w14:paraId="1C1A93A9">
            <w:r>
              <w:t>Marque commerciale</w:t>
            </w:r>
          </w:p>
        </w:tc>
      </w:tr>
      <w:tr w14:paraId="3F637C8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6DA6C4D4">
            <w:r>
              <w:t>modele</w:t>
            </w:r>
          </w:p>
        </w:tc>
        <w:tc>
          <w:tcPr>
            <w:tcW w:w="2880" w:type="dxa"/>
          </w:tcPr>
          <w:p w14:paraId="3558E604">
            <w:r>
              <w:t>varchar(50)</w:t>
            </w:r>
          </w:p>
        </w:tc>
        <w:tc>
          <w:tcPr>
            <w:tcW w:w="2880" w:type="dxa"/>
          </w:tcPr>
          <w:p w14:paraId="5575EDEC">
            <w:r>
              <w:t>Modèle du produit</w:t>
            </w:r>
          </w:p>
        </w:tc>
      </w:tr>
      <w:tr w14:paraId="2802265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4E29CB76">
            <w:r>
              <w:t>type</w:t>
            </w:r>
          </w:p>
        </w:tc>
        <w:tc>
          <w:tcPr>
            <w:tcW w:w="2880" w:type="dxa"/>
          </w:tcPr>
          <w:p w14:paraId="56D07CFA">
            <w:r>
              <w:t>enum</w:t>
            </w:r>
          </w:p>
        </w:tc>
        <w:tc>
          <w:tcPr>
            <w:tcW w:w="2880" w:type="dxa"/>
          </w:tcPr>
          <w:p w14:paraId="731E2A9A">
            <w:r>
              <w:t>Type : 'matériel' ou 'logiciel'</w:t>
            </w:r>
          </w:p>
        </w:tc>
      </w:tr>
      <w:tr w14:paraId="08D2037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10FADFA0">
            <w:r>
              <w:t>estMaterielEmballage</w:t>
            </w:r>
          </w:p>
        </w:tc>
        <w:tc>
          <w:tcPr>
            <w:tcW w:w="2880" w:type="dxa"/>
          </w:tcPr>
          <w:p w14:paraId="715EA677">
            <w:r>
              <w:t>boolean</w:t>
            </w:r>
          </w:p>
        </w:tc>
        <w:tc>
          <w:tcPr>
            <w:tcW w:w="2880" w:type="dxa"/>
          </w:tcPr>
          <w:p w14:paraId="1B2D00C4">
            <w:r>
              <w:t>Indique si le produit est un matériel d’emballage</w:t>
            </w:r>
          </w:p>
        </w:tc>
      </w:tr>
    </w:tbl>
    <w:p w14:paraId="648F5683"/>
    <w:p w14:paraId="2CCFFBDE">
      <w:pPr>
        <w:pStyle w:val="3"/>
      </w:pPr>
      <w:r>
        <w:t>PRODUIT_MATERIEL</w:t>
      </w:r>
    </w:p>
    <w:tbl>
      <w:tblPr>
        <w:tblStyle w:val="35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2880"/>
        <w:gridCol w:w="2880"/>
      </w:tblGrid>
      <w:tr w14:paraId="4EFCEFA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481C2A6D">
            <w:r>
              <w:t>Attribut</w:t>
            </w:r>
          </w:p>
        </w:tc>
        <w:tc>
          <w:tcPr>
            <w:tcW w:w="2880" w:type="dxa"/>
          </w:tcPr>
          <w:p w14:paraId="6410067A">
            <w:r>
              <w:t>Type</w:t>
            </w:r>
          </w:p>
        </w:tc>
        <w:tc>
          <w:tcPr>
            <w:tcW w:w="2880" w:type="dxa"/>
          </w:tcPr>
          <w:p w14:paraId="277B1D4A">
            <w:r>
              <w:t>Description</w:t>
            </w:r>
          </w:p>
        </w:tc>
      </w:tr>
      <w:tr w14:paraId="41AB122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76BB8E0A">
            <w:r>
              <w:t>idProduit</w:t>
            </w:r>
          </w:p>
        </w:tc>
        <w:tc>
          <w:tcPr>
            <w:tcW w:w="2880" w:type="dxa"/>
          </w:tcPr>
          <w:p w14:paraId="2B0FF46E">
            <w:r>
              <w:t>int (PK, FK)</w:t>
            </w:r>
          </w:p>
        </w:tc>
        <w:tc>
          <w:tcPr>
            <w:tcW w:w="2880" w:type="dxa"/>
          </w:tcPr>
          <w:p w14:paraId="3C57F0D9">
            <w:r>
              <w:t>Référence au produit matériel</w:t>
            </w:r>
          </w:p>
        </w:tc>
      </w:tr>
      <w:tr w14:paraId="337E0BC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07C34D88">
            <w:r>
              <w:t>longueur</w:t>
            </w:r>
          </w:p>
        </w:tc>
        <w:tc>
          <w:tcPr>
            <w:tcW w:w="2880" w:type="dxa"/>
          </w:tcPr>
          <w:p w14:paraId="3841C7FB">
            <w:r>
              <w:t>float</w:t>
            </w:r>
          </w:p>
        </w:tc>
        <w:tc>
          <w:tcPr>
            <w:tcW w:w="2880" w:type="dxa"/>
          </w:tcPr>
          <w:p w14:paraId="3B83361D">
            <w:r>
              <w:t>Longueur (cm)</w:t>
            </w:r>
          </w:p>
        </w:tc>
      </w:tr>
      <w:tr w14:paraId="37BAE41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738809D8">
            <w:r>
              <w:t>largeur</w:t>
            </w:r>
          </w:p>
        </w:tc>
        <w:tc>
          <w:tcPr>
            <w:tcW w:w="2880" w:type="dxa"/>
          </w:tcPr>
          <w:p w14:paraId="476BD474">
            <w:r>
              <w:t>float</w:t>
            </w:r>
          </w:p>
        </w:tc>
        <w:tc>
          <w:tcPr>
            <w:tcW w:w="2880" w:type="dxa"/>
          </w:tcPr>
          <w:p w14:paraId="5576F9A1">
            <w:r>
              <w:t>Largeur (cm)</w:t>
            </w:r>
          </w:p>
        </w:tc>
      </w:tr>
      <w:tr w14:paraId="0AEF7C1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01EF4191">
            <w:r>
              <w:t>hauteur</w:t>
            </w:r>
          </w:p>
        </w:tc>
        <w:tc>
          <w:tcPr>
            <w:tcW w:w="2880" w:type="dxa"/>
          </w:tcPr>
          <w:p w14:paraId="02328E28">
            <w:r>
              <w:t>float</w:t>
            </w:r>
          </w:p>
        </w:tc>
        <w:tc>
          <w:tcPr>
            <w:tcW w:w="2880" w:type="dxa"/>
          </w:tcPr>
          <w:p w14:paraId="06F9BE78">
            <w:r>
              <w:t>Hauteur (cm)</w:t>
            </w:r>
          </w:p>
        </w:tc>
      </w:tr>
      <w:tr w14:paraId="6E675A3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10F82F82">
            <w:r>
              <w:t>masse</w:t>
            </w:r>
          </w:p>
        </w:tc>
        <w:tc>
          <w:tcPr>
            <w:tcW w:w="2880" w:type="dxa"/>
          </w:tcPr>
          <w:p w14:paraId="4403798F">
            <w:r>
              <w:t>float</w:t>
            </w:r>
          </w:p>
        </w:tc>
        <w:tc>
          <w:tcPr>
            <w:tcW w:w="2880" w:type="dxa"/>
          </w:tcPr>
          <w:p w14:paraId="72429330">
            <w:r>
              <w:t>Masse (kg)</w:t>
            </w:r>
          </w:p>
        </w:tc>
      </w:tr>
      <w:tr w14:paraId="7D06437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1500B94B">
            <w:r>
              <w:t>volume</w:t>
            </w:r>
          </w:p>
        </w:tc>
        <w:tc>
          <w:tcPr>
            <w:tcW w:w="2880" w:type="dxa"/>
          </w:tcPr>
          <w:p w14:paraId="3C4BA372">
            <w:r>
              <w:t>float</w:t>
            </w:r>
          </w:p>
        </w:tc>
        <w:tc>
          <w:tcPr>
            <w:tcW w:w="2880" w:type="dxa"/>
          </w:tcPr>
          <w:p w14:paraId="3EE251F9">
            <w:r>
              <w:t>Volume (m³)</w:t>
            </w:r>
          </w:p>
        </w:tc>
      </w:tr>
    </w:tbl>
    <w:p w14:paraId="100BC2FF"/>
    <w:p w14:paraId="46B6C2BF">
      <w:pPr>
        <w:pStyle w:val="3"/>
      </w:pPr>
      <w:r>
        <w:t>PRODUIT_LOGICIEL</w:t>
      </w:r>
    </w:p>
    <w:tbl>
      <w:tblPr>
        <w:tblStyle w:val="35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2880"/>
        <w:gridCol w:w="2880"/>
      </w:tblGrid>
      <w:tr w14:paraId="72F4993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5FA5E8D7">
            <w:r>
              <w:t>Attribut</w:t>
            </w:r>
          </w:p>
        </w:tc>
        <w:tc>
          <w:tcPr>
            <w:tcW w:w="2880" w:type="dxa"/>
          </w:tcPr>
          <w:p w14:paraId="119304B3">
            <w:r>
              <w:t>Type</w:t>
            </w:r>
          </w:p>
        </w:tc>
        <w:tc>
          <w:tcPr>
            <w:tcW w:w="2880" w:type="dxa"/>
          </w:tcPr>
          <w:p w14:paraId="7E574148">
            <w:r>
              <w:t>Description</w:t>
            </w:r>
          </w:p>
        </w:tc>
      </w:tr>
      <w:tr w14:paraId="1D0A8AC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66CEFF4F">
            <w:r>
              <w:t>idProduit</w:t>
            </w:r>
          </w:p>
        </w:tc>
        <w:tc>
          <w:tcPr>
            <w:tcW w:w="2880" w:type="dxa"/>
          </w:tcPr>
          <w:p w14:paraId="7A347EEC">
            <w:r>
              <w:t>int (PK, FK)</w:t>
            </w:r>
          </w:p>
        </w:tc>
        <w:tc>
          <w:tcPr>
            <w:tcW w:w="2880" w:type="dxa"/>
          </w:tcPr>
          <w:p w14:paraId="5C8505D2">
            <w:r>
              <w:t>Référence au produit logiciel</w:t>
            </w:r>
          </w:p>
        </w:tc>
      </w:tr>
      <w:tr w14:paraId="19DD31C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09AAD1C6">
            <w:r>
              <w:t>version</w:t>
            </w:r>
          </w:p>
        </w:tc>
        <w:tc>
          <w:tcPr>
            <w:tcW w:w="2880" w:type="dxa"/>
          </w:tcPr>
          <w:p w14:paraId="756CB486">
            <w:r>
              <w:t>varchar(20)</w:t>
            </w:r>
          </w:p>
        </w:tc>
        <w:tc>
          <w:tcPr>
            <w:tcW w:w="2880" w:type="dxa"/>
          </w:tcPr>
          <w:p w14:paraId="068DA690">
            <w:r>
              <w:t>Version du logiciel</w:t>
            </w:r>
          </w:p>
        </w:tc>
      </w:tr>
      <w:tr w14:paraId="7BED08F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57E9CF9B">
            <w:r>
              <w:t>typeLicence</w:t>
            </w:r>
          </w:p>
        </w:tc>
        <w:tc>
          <w:tcPr>
            <w:tcW w:w="2880" w:type="dxa"/>
          </w:tcPr>
          <w:p w14:paraId="5CCFE3B7">
            <w:r>
              <w:t>varchar(50)</w:t>
            </w:r>
          </w:p>
        </w:tc>
        <w:tc>
          <w:tcPr>
            <w:tcW w:w="2880" w:type="dxa"/>
          </w:tcPr>
          <w:p w14:paraId="3E69641A">
            <w:r>
              <w:t>Type de licence (ex: perpétuelle, abonnement)</w:t>
            </w:r>
          </w:p>
        </w:tc>
      </w:tr>
      <w:tr w14:paraId="3CDD4F4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3B5AB924">
            <w:r>
              <w:t>dateExpiration</w:t>
            </w:r>
          </w:p>
        </w:tc>
        <w:tc>
          <w:tcPr>
            <w:tcW w:w="2880" w:type="dxa"/>
          </w:tcPr>
          <w:p w14:paraId="6FB1A6A9">
            <w:r>
              <w:t>date</w:t>
            </w:r>
          </w:p>
        </w:tc>
        <w:tc>
          <w:tcPr>
            <w:tcW w:w="2880" w:type="dxa"/>
          </w:tcPr>
          <w:p w14:paraId="18D4300E">
            <w:r>
              <w:t>Date d’expiration de la licence</w:t>
            </w:r>
          </w:p>
        </w:tc>
      </w:tr>
    </w:tbl>
    <w:p w14:paraId="32C85F62"/>
    <w:p w14:paraId="2F1DF60D">
      <w:pPr>
        <w:pStyle w:val="3"/>
      </w:pPr>
      <w:r>
        <w:t>LOT</w:t>
      </w:r>
    </w:p>
    <w:tbl>
      <w:tblPr>
        <w:tblStyle w:val="35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2880"/>
        <w:gridCol w:w="2880"/>
      </w:tblGrid>
      <w:tr w14:paraId="08C9E99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77147D85">
            <w:r>
              <w:t>Attribut</w:t>
            </w:r>
          </w:p>
        </w:tc>
        <w:tc>
          <w:tcPr>
            <w:tcW w:w="2880" w:type="dxa"/>
          </w:tcPr>
          <w:p w14:paraId="347C650E">
            <w:r>
              <w:t>Type</w:t>
            </w:r>
          </w:p>
        </w:tc>
        <w:tc>
          <w:tcPr>
            <w:tcW w:w="2880" w:type="dxa"/>
          </w:tcPr>
          <w:p w14:paraId="449B908E">
            <w:r>
              <w:t>Description</w:t>
            </w:r>
          </w:p>
        </w:tc>
      </w:tr>
      <w:tr w14:paraId="11BEBC6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0AC43862">
            <w:r>
              <w:t>idLot</w:t>
            </w:r>
          </w:p>
        </w:tc>
        <w:tc>
          <w:tcPr>
            <w:tcW w:w="2880" w:type="dxa"/>
          </w:tcPr>
          <w:p w14:paraId="7C8E6B0E">
            <w:r>
              <w:t>int (PK)</w:t>
            </w:r>
          </w:p>
        </w:tc>
        <w:tc>
          <w:tcPr>
            <w:tcW w:w="2880" w:type="dxa"/>
          </w:tcPr>
          <w:p w14:paraId="2AD36A4D">
            <w:r>
              <w:t>Identifiant unique du lot</w:t>
            </w:r>
          </w:p>
        </w:tc>
      </w:tr>
      <w:tr w14:paraId="05F34AA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7A6FE4F3">
            <w:r>
              <w:t>numeroLot</w:t>
            </w:r>
          </w:p>
        </w:tc>
        <w:tc>
          <w:tcPr>
            <w:tcW w:w="2880" w:type="dxa"/>
          </w:tcPr>
          <w:p w14:paraId="342B7BAA">
            <w:r>
              <w:t>varchar(50)</w:t>
            </w:r>
          </w:p>
        </w:tc>
        <w:tc>
          <w:tcPr>
            <w:tcW w:w="2880" w:type="dxa"/>
          </w:tcPr>
          <w:p w14:paraId="60FFC0BE">
            <w:r>
              <w:t>Numéro de lot</w:t>
            </w:r>
          </w:p>
        </w:tc>
      </w:tr>
      <w:tr w14:paraId="5F36D20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506D1AB8">
            <w:r>
              <w:t>idProduit</w:t>
            </w:r>
          </w:p>
        </w:tc>
        <w:tc>
          <w:tcPr>
            <w:tcW w:w="2880" w:type="dxa"/>
          </w:tcPr>
          <w:p w14:paraId="1CBC74AD">
            <w:r>
              <w:t>int (FK)</w:t>
            </w:r>
          </w:p>
        </w:tc>
        <w:tc>
          <w:tcPr>
            <w:tcW w:w="2880" w:type="dxa"/>
          </w:tcPr>
          <w:p w14:paraId="2441BE28">
            <w:r>
              <w:t>Produit associé</w:t>
            </w:r>
          </w:p>
        </w:tc>
      </w:tr>
      <w:tr w14:paraId="064017C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40198A89">
            <w:r>
              <w:t>quantiteInitiale</w:t>
            </w:r>
          </w:p>
        </w:tc>
        <w:tc>
          <w:tcPr>
            <w:tcW w:w="2880" w:type="dxa"/>
          </w:tcPr>
          <w:p w14:paraId="7F18CC37">
            <w:r>
              <w:t>int</w:t>
            </w:r>
          </w:p>
        </w:tc>
        <w:tc>
          <w:tcPr>
            <w:tcW w:w="2880" w:type="dxa"/>
          </w:tcPr>
          <w:p w14:paraId="5C361172">
            <w:r>
              <w:t>Quantité initiale</w:t>
            </w:r>
          </w:p>
        </w:tc>
      </w:tr>
      <w:tr w14:paraId="650472E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6423A712">
            <w:r>
              <w:t>quantiteDisponible</w:t>
            </w:r>
          </w:p>
        </w:tc>
        <w:tc>
          <w:tcPr>
            <w:tcW w:w="2880" w:type="dxa"/>
          </w:tcPr>
          <w:p w14:paraId="6A96A37A">
            <w:r>
              <w:t>int</w:t>
            </w:r>
          </w:p>
        </w:tc>
        <w:tc>
          <w:tcPr>
            <w:tcW w:w="2880" w:type="dxa"/>
          </w:tcPr>
          <w:p w14:paraId="1F7C9C84">
            <w:r>
              <w:t>Quantité encore disponible</w:t>
            </w:r>
          </w:p>
        </w:tc>
      </w:tr>
      <w:tr w14:paraId="1BAB261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13A6472F">
            <w:r>
              <w:t>dateProduction</w:t>
            </w:r>
          </w:p>
        </w:tc>
        <w:tc>
          <w:tcPr>
            <w:tcW w:w="2880" w:type="dxa"/>
          </w:tcPr>
          <w:p w14:paraId="7DA9F6C4">
            <w:r>
              <w:t>date</w:t>
            </w:r>
          </w:p>
        </w:tc>
        <w:tc>
          <w:tcPr>
            <w:tcW w:w="2880" w:type="dxa"/>
          </w:tcPr>
          <w:p w14:paraId="31DCFCB6">
            <w:r>
              <w:t>Date de production</w:t>
            </w:r>
          </w:p>
        </w:tc>
      </w:tr>
      <w:tr w14:paraId="1099950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1B945E5F">
            <w:r>
              <w:t>dateExpiration</w:t>
            </w:r>
          </w:p>
        </w:tc>
        <w:tc>
          <w:tcPr>
            <w:tcW w:w="2880" w:type="dxa"/>
          </w:tcPr>
          <w:p w14:paraId="5F76F508">
            <w:r>
              <w:t>date</w:t>
            </w:r>
          </w:p>
        </w:tc>
        <w:tc>
          <w:tcPr>
            <w:tcW w:w="2880" w:type="dxa"/>
          </w:tcPr>
          <w:p w14:paraId="0C2EB034">
            <w:r>
              <w:t>Date limite d’utilisation</w:t>
            </w:r>
          </w:p>
        </w:tc>
      </w:tr>
      <w:tr w14:paraId="3BF6B8B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71969103">
            <w:r>
              <w:t>statut</w:t>
            </w:r>
          </w:p>
        </w:tc>
        <w:tc>
          <w:tcPr>
            <w:tcW w:w="2880" w:type="dxa"/>
          </w:tcPr>
          <w:p w14:paraId="4F1CBFF5">
            <w:r>
              <w:t>varchar(20)</w:t>
            </w:r>
          </w:p>
        </w:tc>
        <w:tc>
          <w:tcPr>
            <w:tcW w:w="2880" w:type="dxa"/>
          </w:tcPr>
          <w:p w14:paraId="53E9DBFD">
            <w:r>
              <w:t>Statut du lot (ex : actif, périmé)</w:t>
            </w:r>
          </w:p>
        </w:tc>
      </w:tr>
    </w:tbl>
    <w:p w14:paraId="5D52B55D"/>
    <w:p w14:paraId="6C8A0C49">
      <w:pPr>
        <w:pStyle w:val="3"/>
      </w:pPr>
      <w:r>
        <w:t>ENTREPOT</w:t>
      </w:r>
    </w:p>
    <w:tbl>
      <w:tblPr>
        <w:tblStyle w:val="35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2880"/>
        <w:gridCol w:w="2880"/>
      </w:tblGrid>
      <w:tr w14:paraId="26A2A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5DF8D07D">
            <w:r>
              <w:t>Attribut</w:t>
            </w:r>
          </w:p>
        </w:tc>
        <w:tc>
          <w:tcPr>
            <w:tcW w:w="2880" w:type="dxa"/>
          </w:tcPr>
          <w:p w14:paraId="45C06964">
            <w:r>
              <w:t>Type</w:t>
            </w:r>
          </w:p>
        </w:tc>
        <w:tc>
          <w:tcPr>
            <w:tcW w:w="2880" w:type="dxa"/>
          </w:tcPr>
          <w:p w14:paraId="22BC82D8">
            <w:r>
              <w:t>Description</w:t>
            </w:r>
          </w:p>
        </w:tc>
      </w:tr>
      <w:tr w14:paraId="51EF258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025A6643">
            <w:r>
              <w:t>idEntrepot</w:t>
            </w:r>
          </w:p>
        </w:tc>
        <w:tc>
          <w:tcPr>
            <w:tcW w:w="2880" w:type="dxa"/>
          </w:tcPr>
          <w:p w14:paraId="2A98FCEB">
            <w:r>
              <w:t>int (PK)</w:t>
            </w:r>
          </w:p>
        </w:tc>
        <w:tc>
          <w:tcPr>
            <w:tcW w:w="2880" w:type="dxa"/>
          </w:tcPr>
          <w:p w14:paraId="2BF48AE1">
            <w:r>
              <w:t>Identifiant unique de l’entrepôt</w:t>
            </w:r>
          </w:p>
        </w:tc>
      </w:tr>
      <w:tr w14:paraId="3974C55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6B525443">
            <w:r>
              <w:t>nom</w:t>
            </w:r>
          </w:p>
        </w:tc>
        <w:tc>
          <w:tcPr>
            <w:tcW w:w="2880" w:type="dxa"/>
          </w:tcPr>
          <w:p w14:paraId="6C94C0FF">
            <w:r>
              <w:t>varchar(100)</w:t>
            </w:r>
          </w:p>
        </w:tc>
        <w:tc>
          <w:tcPr>
            <w:tcW w:w="2880" w:type="dxa"/>
          </w:tcPr>
          <w:p w14:paraId="5CBCC2B1">
            <w:r>
              <w:t>Nom de l’entrepôt</w:t>
            </w:r>
          </w:p>
        </w:tc>
      </w:tr>
      <w:tr w14:paraId="0A627FB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0C1A7D4D">
            <w:r>
              <w:t>adresse</w:t>
            </w:r>
          </w:p>
        </w:tc>
        <w:tc>
          <w:tcPr>
            <w:tcW w:w="2880" w:type="dxa"/>
          </w:tcPr>
          <w:p w14:paraId="256C73E0">
            <w:r>
              <w:t>varchar(200)</w:t>
            </w:r>
          </w:p>
        </w:tc>
        <w:tc>
          <w:tcPr>
            <w:tcW w:w="2880" w:type="dxa"/>
          </w:tcPr>
          <w:p w14:paraId="3F9C6324">
            <w:r>
              <w:t>Adresse complète</w:t>
            </w:r>
          </w:p>
        </w:tc>
      </w:tr>
      <w:tr w14:paraId="0253270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0FBEFA4F">
            <w:r>
              <w:t>telephone</w:t>
            </w:r>
          </w:p>
        </w:tc>
        <w:tc>
          <w:tcPr>
            <w:tcW w:w="2880" w:type="dxa"/>
          </w:tcPr>
          <w:p w14:paraId="7B6E2D2C">
            <w:r>
              <w:t>varchar(20)</w:t>
            </w:r>
          </w:p>
        </w:tc>
        <w:tc>
          <w:tcPr>
            <w:tcW w:w="2880" w:type="dxa"/>
          </w:tcPr>
          <w:p w14:paraId="307B09F1">
            <w:r>
              <w:t>Téléphone</w:t>
            </w:r>
          </w:p>
        </w:tc>
      </w:tr>
      <w:tr w14:paraId="5530F5B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1C0D7D5B">
            <w:r>
              <w:t>description</w:t>
            </w:r>
          </w:p>
        </w:tc>
        <w:tc>
          <w:tcPr>
            <w:tcW w:w="2880" w:type="dxa"/>
          </w:tcPr>
          <w:p w14:paraId="23430324">
            <w:r>
              <w:t>text</w:t>
            </w:r>
          </w:p>
        </w:tc>
        <w:tc>
          <w:tcPr>
            <w:tcW w:w="2880" w:type="dxa"/>
          </w:tcPr>
          <w:p w14:paraId="202AAB21">
            <w:r>
              <w:t>Description libre</w:t>
            </w:r>
          </w:p>
        </w:tc>
      </w:tr>
      <w:tr w14:paraId="3C0AA20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29ECD3C5">
            <w:r>
              <w:t>capaciteMaximale</w:t>
            </w:r>
          </w:p>
        </w:tc>
        <w:tc>
          <w:tcPr>
            <w:tcW w:w="2880" w:type="dxa"/>
          </w:tcPr>
          <w:p w14:paraId="432C0197">
            <w:r>
              <w:t>float</w:t>
            </w:r>
          </w:p>
        </w:tc>
        <w:tc>
          <w:tcPr>
            <w:tcW w:w="2880" w:type="dxa"/>
          </w:tcPr>
          <w:p w14:paraId="5D6A5500">
            <w:r>
              <w:t>Capacité maximale (volume ou poids)</w:t>
            </w:r>
          </w:p>
        </w:tc>
      </w:tr>
      <w:tr w14:paraId="5FABCAA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7BF17551">
            <w:r>
              <w:t>statut</w:t>
            </w:r>
          </w:p>
        </w:tc>
        <w:tc>
          <w:tcPr>
            <w:tcW w:w="2880" w:type="dxa"/>
          </w:tcPr>
          <w:p w14:paraId="4E862F17">
            <w:r>
              <w:t>varchar(20)</w:t>
            </w:r>
          </w:p>
        </w:tc>
        <w:tc>
          <w:tcPr>
            <w:tcW w:w="2880" w:type="dxa"/>
          </w:tcPr>
          <w:p w14:paraId="313ACD4F">
            <w:r>
              <w:t>Statut (ex : actif, maintenance)</w:t>
            </w:r>
          </w:p>
        </w:tc>
      </w:tr>
    </w:tbl>
    <w:p w14:paraId="3112C250"/>
    <w:p w14:paraId="7E295699">
      <w:pPr>
        <w:pStyle w:val="3"/>
      </w:pPr>
      <w:r>
        <w:t>CELLULE</w:t>
      </w:r>
    </w:p>
    <w:tbl>
      <w:tblPr>
        <w:tblStyle w:val="35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2880"/>
        <w:gridCol w:w="2880"/>
      </w:tblGrid>
      <w:tr w14:paraId="4804241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11E56D78">
            <w:r>
              <w:t>Attribut</w:t>
            </w:r>
          </w:p>
        </w:tc>
        <w:tc>
          <w:tcPr>
            <w:tcW w:w="2880" w:type="dxa"/>
          </w:tcPr>
          <w:p w14:paraId="457B9EB6">
            <w:r>
              <w:t>Type</w:t>
            </w:r>
          </w:p>
        </w:tc>
        <w:tc>
          <w:tcPr>
            <w:tcW w:w="2880" w:type="dxa"/>
          </w:tcPr>
          <w:p w14:paraId="5673D9D8">
            <w:r>
              <w:t>Description</w:t>
            </w:r>
          </w:p>
        </w:tc>
      </w:tr>
      <w:tr w14:paraId="2C3B6D1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52792873">
            <w:r>
              <w:t>idCellule</w:t>
            </w:r>
          </w:p>
        </w:tc>
        <w:tc>
          <w:tcPr>
            <w:tcW w:w="2880" w:type="dxa"/>
          </w:tcPr>
          <w:p w14:paraId="33503B98">
            <w:r>
              <w:t>varchar(5) PK</w:t>
            </w:r>
          </w:p>
        </w:tc>
        <w:tc>
          <w:tcPr>
            <w:tcW w:w="2880" w:type="dxa"/>
          </w:tcPr>
          <w:p w14:paraId="1500ABC1">
            <w:r>
              <w:t>Identifiant unique de la cellule</w:t>
            </w:r>
          </w:p>
        </w:tc>
      </w:tr>
      <w:tr w14:paraId="3834507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1A93AF08">
            <w:r>
              <w:t>reference</w:t>
            </w:r>
          </w:p>
        </w:tc>
        <w:tc>
          <w:tcPr>
            <w:tcW w:w="2880" w:type="dxa"/>
          </w:tcPr>
          <w:p w14:paraId="06FB32C5">
            <w:r>
              <w:t>varchar(50)</w:t>
            </w:r>
          </w:p>
        </w:tc>
        <w:tc>
          <w:tcPr>
            <w:tcW w:w="2880" w:type="dxa"/>
          </w:tcPr>
          <w:p w14:paraId="0237B80A">
            <w:r>
              <w:t>Référence interne</w:t>
            </w:r>
          </w:p>
        </w:tc>
      </w:tr>
      <w:tr w14:paraId="681F83D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78ECF097">
            <w:r>
              <w:t>longueur</w:t>
            </w:r>
          </w:p>
        </w:tc>
        <w:tc>
          <w:tcPr>
            <w:tcW w:w="2880" w:type="dxa"/>
          </w:tcPr>
          <w:p w14:paraId="56AE9FF0">
            <w:r>
              <w:t>float</w:t>
            </w:r>
          </w:p>
        </w:tc>
        <w:tc>
          <w:tcPr>
            <w:tcW w:w="2880" w:type="dxa"/>
          </w:tcPr>
          <w:p w14:paraId="2DDC99CE">
            <w:r>
              <w:t>Longueur (cm)</w:t>
            </w:r>
          </w:p>
        </w:tc>
      </w:tr>
      <w:tr w14:paraId="0B1F178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30C64B63">
            <w:r>
              <w:t>largeur</w:t>
            </w:r>
          </w:p>
        </w:tc>
        <w:tc>
          <w:tcPr>
            <w:tcW w:w="2880" w:type="dxa"/>
          </w:tcPr>
          <w:p w14:paraId="3037DEFE">
            <w:r>
              <w:t>float</w:t>
            </w:r>
          </w:p>
        </w:tc>
        <w:tc>
          <w:tcPr>
            <w:tcW w:w="2880" w:type="dxa"/>
          </w:tcPr>
          <w:p w14:paraId="0BAFD179">
            <w:r>
              <w:t>Largeur (cm)</w:t>
            </w:r>
          </w:p>
        </w:tc>
      </w:tr>
      <w:tr w14:paraId="31E25C2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667E07DA">
            <w:r>
              <w:t>hauteur</w:t>
            </w:r>
          </w:p>
        </w:tc>
        <w:tc>
          <w:tcPr>
            <w:tcW w:w="2880" w:type="dxa"/>
          </w:tcPr>
          <w:p w14:paraId="22F151C3">
            <w:r>
              <w:t>float</w:t>
            </w:r>
          </w:p>
        </w:tc>
        <w:tc>
          <w:tcPr>
            <w:tcW w:w="2880" w:type="dxa"/>
          </w:tcPr>
          <w:p w14:paraId="66BE93E4">
            <w:r>
              <w:t>Hauteur (cm)</w:t>
            </w:r>
          </w:p>
        </w:tc>
      </w:tr>
      <w:tr w14:paraId="7D2C8C9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3426D796">
            <w:r>
              <w:t>masseMaximale</w:t>
            </w:r>
          </w:p>
        </w:tc>
        <w:tc>
          <w:tcPr>
            <w:tcW w:w="2880" w:type="dxa"/>
          </w:tcPr>
          <w:p w14:paraId="65F72146">
            <w:r>
              <w:t>float</w:t>
            </w:r>
          </w:p>
        </w:tc>
        <w:tc>
          <w:tcPr>
            <w:tcW w:w="2880" w:type="dxa"/>
          </w:tcPr>
          <w:p w14:paraId="7FABC347">
            <w:r>
              <w:t>Masse maximale supportée (kg)</w:t>
            </w:r>
          </w:p>
        </w:tc>
      </w:tr>
      <w:tr w14:paraId="070B6F3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534D6E54">
            <w:r>
              <w:t>volumeMaximal</w:t>
            </w:r>
          </w:p>
        </w:tc>
        <w:tc>
          <w:tcPr>
            <w:tcW w:w="2880" w:type="dxa"/>
          </w:tcPr>
          <w:p w14:paraId="61DB632F">
            <w:r>
              <w:t>float</w:t>
            </w:r>
          </w:p>
        </w:tc>
        <w:tc>
          <w:tcPr>
            <w:tcW w:w="2880" w:type="dxa"/>
          </w:tcPr>
          <w:p w14:paraId="0818543C">
            <w:r>
              <w:t>Volume maximal supporté (m³)</w:t>
            </w:r>
          </w:p>
        </w:tc>
      </w:tr>
      <w:tr w14:paraId="1C62C1E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45513C85">
            <w:r>
              <w:t>statut</w:t>
            </w:r>
          </w:p>
        </w:tc>
        <w:tc>
          <w:tcPr>
            <w:tcW w:w="2880" w:type="dxa"/>
          </w:tcPr>
          <w:p w14:paraId="3AA0C19D">
            <w:r>
              <w:t>varchar(20)</w:t>
            </w:r>
          </w:p>
        </w:tc>
        <w:tc>
          <w:tcPr>
            <w:tcW w:w="2880" w:type="dxa"/>
          </w:tcPr>
          <w:p w14:paraId="3021A799">
            <w:r>
              <w:t>Statut (ex : libre, occupée)</w:t>
            </w:r>
          </w:p>
        </w:tc>
      </w:tr>
      <w:tr w14:paraId="2E23905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7508D8CC">
            <w:r>
              <w:t>position</w:t>
            </w:r>
          </w:p>
        </w:tc>
        <w:tc>
          <w:tcPr>
            <w:tcW w:w="2880" w:type="dxa"/>
          </w:tcPr>
          <w:p w14:paraId="652B815A">
            <w:r>
              <w:t>varchar(100)</w:t>
            </w:r>
          </w:p>
        </w:tc>
        <w:tc>
          <w:tcPr>
            <w:tcW w:w="2880" w:type="dxa"/>
          </w:tcPr>
          <w:p w14:paraId="1FD7DE28">
            <w:r>
              <w:t>Emplacement physique (ex : rayon A1)</w:t>
            </w:r>
          </w:p>
        </w:tc>
      </w:tr>
      <w:tr w14:paraId="203CFAE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11331834">
            <w:r>
              <w:t>idEntrepot</w:t>
            </w:r>
          </w:p>
        </w:tc>
        <w:tc>
          <w:tcPr>
            <w:tcW w:w="2880" w:type="dxa"/>
          </w:tcPr>
          <w:p w14:paraId="76476DB5">
            <w:r>
              <w:t>int (FK)</w:t>
            </w:r>
          </w:p>
        </w:tc>
        <w:tc>
          <w:tcPr>
            <w:tcW w:w="2880" w:type="dxa"/>
          </w:tcPr>
          <w:p w14:paraId="5CB085B3">
            <w:r>
              <w:t>Entrepôt auquel la cellule appartient</w:t>
            </w:r>
          </w:p>
        </w:tc>
      </w:tr>
    </w:tbl>
    <w:p w14:paraId="4A88E88A"/>
    <w:p w14:paraId="32C3AC04">
      <w:pPr>
        <w:pStyle w:val="3"/>
      </w:pPr>
      <w:r>
        <w:t>COLIS</w:t>
      </w:r>
    </w:p>
    <w:tbl>
      <w:tblPr>
        <w:tblStyle w:val="35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2880"/>
        <w:gridCol w:w="2880"/>
      </w:tblGrid>
      <w:tr w14:paraId="6B362D0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542CADF0">
            <w:r>
              <w:t>Attribut</w:t>
            </w:r>
          </w:p>
        </w:tc>
        <w:tc>
          <w:tcPr>
            <w:tcW w:w="2880" w:type="dxa"/>
          </w:tcPr>
          <w:p w14:paraId="1A59A684">
            <w:r>
              <w:t>Type</w:t>
            </w:r>
          </w:p>
        </w:tc>
        <w:tc>
          <w:tcPr>
            <w:tcW w:w="2880" w:type="dxa"/>
          </w:tcPr>
          <w:p w14:paraId="571586DC">
            <w:r>
              <w:t>Description</w:t>
            </w:r>
          </w:p>
        </w:tc>
      </w:tr>
      <w:tr w14:paraId="13B0DF5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4CEDAF11">
            <w:r>
              <w:t>idColis</w:t>
            </w:r>
          </w:p>
        </w:tc>
        <w:tc>
          <w:tcPr>
            <w:tcW w:w="2880" w:type="dxa"/>
          </w:tcPr>
          <w:p w14:paraId="1DA59080">
            <w:r>
              <w:t>int (PK)</w:t>
            </w:r>
          </w:p>
        </w:tc>
        <w:tc>
          <w:tcPr>
            <w:tcW w:w="2880" w:type="dxa"/>
          </w:tcPr>
          <w:p w14:paraId="4EB96F63">
            <w:r>
              <w:t>Identifiant unique du colis</w:t>
            </w:r>
          </w:p>
        </w:tc>
      </w:tr>
      <w:tr w14:paraId="25B939D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7EF78639">
            <w:r>
              <w:t>reference</w:t>
            </w:r>
          </w:p>
        </w:tc>
        <w:tc>
          <w:tcPr>
            <w:tcW w:w="2880" w:type="dxa"/>
          </w:tcPr>
          <w:p w14:paraId="5BC34171">
            <w:r>
              <w:t>varchar(50)</w:t>
            </w:r>
          </w:p>
        </w:tc>
        <w:tc>
          <w:tcPr>
            <w:tcW w:w="2880" w:type="dxa"/>
          </w:tcPr>
          <w:p w14:paraId="2B5B8EC8">
            <w:r>
              <w:t>Référence colis</w:t>
            </w:r>
          </w:p>
        </w:tc>
      </w:tr>
      <w:tr w14:paraId="0ED1167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143FA934">
            <w:r>
              <w:t>dateCreation</w:t>
            </w:r>
          </w:p>
        </w:tc>
        <w:tc>
          <w:tcPr>
            <w:tcW w:w="2880" w:type="dxa"/>
          </w:tcPr>
          <w:p w14:paraId="5AEAA868">
            <w:r>
              <w:t>date</w:t>
            </w:r>
          </w:p>
        </w:tc>
        <w:tc>
          <w:tcPr>
            <w:tcW w:w="2880" w:type="dxa"/>
          </w:tcPr>
          <w:p w14:paraId="0B22A5F3">
            <w:r>
              <w:t>Date de création</w:t>
            </w:r>
          </w:p>
        </w:tc>
      </w:tr>
      <w:tr w14:paraId="1DE99E1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07B8B88C">
            <w:r>
              <w:t>statut</w:t>
            </w:r>
          </w:p>
        </w:tc>
        <w:tc>
          <w:tcPr>
            <w:tcW w:w="2880" w:type="dxa"/>
          </w:tcPr>
          <w:p w14:paraId="21ADBDDB">
            <w:r>
              <w:t>varchar(20)</w:t>
            </w:r>
          </w:p>
        </w:tc>
        <w:tc>
          <w:tcPr>
            <w:tcW w:w="2880" w:type="dxa"/>
          </w:tcPr>
          <w:p w14:paraId="25F6D7A9">
            <w:r>
              <w:t>Statut (en préparation, expédié…)</w:t>
            </w:r>
          </w:p>
        </w:tc>
      </w:tr>
      <w:tr w14:paraId="3F55B7B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4BEC0C94">
            <w:r>
              <w:t>poidsTotal</w:t>
            </w:r>
          </w:p>
        </w:tc>
        <w:tc>
          <w:tcPr>
            <w:tcW w:w="2880" w:type="dxa"/>
          </w:tcPr>
          <w:p w14:paraId="153DE495">
            <w:r>
              <w:t>float</w:t>
            </w:r>
          </w:p>
        </w:tc>
        <w:tc>
          <w:tcPr>
            <w:tcW w:w="2880" w:type="dxa"/>
          </w:tcPr>
          <w:p w14:paraId="3EE13CF8">
            <w:r>
              <w:t>Masse totale (kg)</w:t>
            </w:r>
          </w:p>
        </w:tc>
      </w:tr>
      <w:tr w14:paraId="6EB7407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6A3E5272">
            <w:r>
              <w:t>volumeTotal</w:t>
            </w:r>
          </w:p>
        </w:tc>
        <w:tc>
          <w:tcPr>
            <w:tcW w:w="2880" w:type="dxa"/>
          </w:tcPr>
          <w:p w14:paraId="0994075C">
            <w:r>
              <w:t>float</w:t>
            </w:r>
          </w:p>
        </w:tc>
        <w:tc>
          <w:tcPr>
            <w:tcW w:w="2880" w:type="dxa"/>
          </w:tcPr>
          <w:p w14:paraId="551E7D86">
            <w:r>
              <w:t>Volume total (m³)</w:t>
            </w:r>
          </w:p>
        </w:tc>
      </w:tr>
    </w:tbl>
    <w:p w14:paraId="631E4DCF"/>
    <w:p w14:paraId="50984F8D">
      <w:pPr>
        <w:pStyle w:val="3"/>
      </w:pPr>
      <w:r>
        <w:t>INDIVIDU</w:t>
      </w:r>
    </w:p>
    <w:tbl>
      <w:tblPr>
        <w:tblStyle w:val="35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2880"/>
        <w:gridCol w:w="2880"/>
      </w:tblGrid>
      <w:tr w14:paraId="2FDE661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24A4A8F4">
            <w:r>
              <w:t>Attribut</w:t>
            </w:r>
          </w:p>
        </w:tc>
        <w:tc>
          <w:tcPr>
            <w:tcW w:w="2880" w:type="dxa"/>
          </w:tcPr>
          <w:p w14:paraId="4CBD24D5">
            <w:r>
              <w:t>Type</w:t>
            </w:r>
          </w:p>
        </w:tc>
        <w:tc>
          <w:tcPr>
            <w:tcW w:w="2880" w:type="dxa"/>
          </w:tcPr>
          <w:p w14:paraId="481E392B">
            <w:r>
              <w:t>Description</w:t>
            </w:r>
          </w:p>
        </w:tc>
      </w:tr>
      <w:tr w14:paraId="51DDE9C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36778C6B">
            <w:r>
              <w:t>idIndividu</w:t>
            </w:r>
          </w:p>
        </w:tc>
        <w:tc>
          <w:tcPr>
            <w:tcW w:w="2880" w:type="dxa"/>
          </w:tcPr>
          <w:p w14:paraId="19BFC048">
            <w:r>
              <w:t>int (PK)</w:t>
            </w:r>
          </w:p>
        </w:tc>
        <w:tc>
          <w:tcPr>
            <w:tcW w:w="2880" w:type="dxa"/>
          </w:tcPr>
          <w:p w14:paraId="2302FB2C">
            <w:r>
              <w:t>Identifiant unique</w:t>
            </w:r>
          </w:p>
        </w:tc>
      </w:tr>
      <w:tr w14:paraId="4F45994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61EE79D3">
            <w:r>
              <w:t>nom</w:t>
            </w:r>
          </w:p>
        </w:tc>
        <w:tc>
          <w:tcPr>
            <w:tcW w:w="2880" w:type="dxa"/>
          </w:tcPr>
          <w:p w14:paraId="31CBBE1C">
            <w:r>
              <w:t>varchar(100)</w:t>
            </w:r>
          </w:p>
        </w:tc>
        <w:tc>
          <w:tcPr>
            <w:tcW w:w="2880" w:type="dxa"/>
          </w:tcPr>
          <w:p w14:paraId="42E98C09">
            <w:r>
              <w:t>Nom complet</w:t>
            </w:r>
          </w:p>
        </w:tc>
      </w:tr>
      <w:tr w14:paraId="34B663A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08FF5030">
            <w:r>
              <w:t>adresse</w:t>
            </w:r>
          </w:p>
        </w:tc>
        <w:tc>
          <w:tcPr>
            <w:tcW w:w="2880" w:type="dxa"/>
          </w:tcPr>
          <w:p w14:paraId="17A2AB6E">
            <w:r>
              <w:t>varchar(200)</w:t>
            </w:r>
          </w:p>
        </w:tc>
        <w:tc>
          <w:tcPr>
            <w:tcW w:w="2880" w:type="dxa"/>
          </w:tcPr>
          <w:p w14:paraId="207CBA49">
            <w:r>
              <w:t>Adresse complète</w:t>
            </w:r>
          </w:p>
        </w:tc>
      </w:tr>
      <w:tr w14:paraId="2DE0C8C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1DC75F3D">
            <w:r>
              <w:t>telephone</w:t>
            </w:r>
          </w:p>
        </w:tc>
        <w:tc>
          <w:tcPr>
            <w:tcW w:w="2880" w:type="dxa"/>
          </w:tcPr>
          <w:p w14:paraId="48A015B9">
            <w:r>
              <w:t>varchar(20)</w:t>
            </w:r>
          </w:p>
        </w:tc>
        <w:tc>
          <w:tcPr>
            <w:tcW w:w="2880" w:type="dxa"/>
          </w:tcPr>
          <w:p w14:paraId="65ED8A0B">
            <w:r>
              <w:t>Téléphone</w:t>
            </w:r>
          </w:p>
        </w:tc>
      </w:tr>
      <w:tr w14:paraId="46698AB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4A2411F0">
            <w:r>
              <w:t>email</w:t>
            </w:r>
          </w:p>
        </w:tc>
        <w:tc>
          <w:tcPr>
            <w:tcW w:w="2880" w:type="dxa"/>
          </w:tcPr>
          <w:p w14:paraId="5E547E67">
            <w:r>
              <w:t>varchar(100)</w:t>
            </w:r>
          </w:p>
        </w:tc>
        <w:tc>
          <w:tcPr>
            <w:tcW w:w="2880" w:type="dxa"/>
          </w:tcPr>
          <w:p w14:paraId="33EFF009">
            <w:r>
              <w:t>Adresse email</w:t>
            </w:r>
          </w:p>
        </w:tc>
      </w:tr>
      <w:tr w14:paraId="2F08D8A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41DAEA1D">
            <w:pPr>
              <w:rPr>
                <w:rFonts w:hint="default"/>
                <w:lang w:val="fr-FR"/>
              </w:rPr>
            </w:pPr>
            <w:r>
              <w:rPr>
                <w:rFonts w:hint="default"/>
                <w:lang w:val="fr-FR"/>
              </w:rPr>
              <w:t>password</w:t>
            </w:r>
          </w:p>
        </w:tc>
        <w:tc>
          <w:tcPr>
            <w:tcW w:w="2880" w:type="dxa"/>
          </w:tcPr>
          <w:p w14:paraId="794E74B9">
            <w:pPr>
              <w:rPr>
                <w:rFonts w:hint="default"/>
                <w:lang w:val="fr-FR"/>
              </w:rPr>
            </w:pPr>
            <w:r>
              <w:rPr>
                <w:rFonts w:hint="default"/>
                <w:lang w:val="fr-FR"/>
              </w:rPr>
              <w:t>text</w:t>
            </w:r>
          </w:p>
        </w:tc>
        <w:tc>
          <w:tcPr>
            <w:tcW w:w="2880" w:type="dxa"/>
          </w:tcPr>
          <w:p w14:paraId="54ABFB3C">
            <w:pPr>
              <w:rPr>
                <w:rFonts w:hint="default"/>
                <w:lang w:val="fr-FR"/>
              </w:rPr>
            </w:pPr>
            <w:r>
              <w:rPr>
                <w:rFonts w:hint="default"/>
                <w:lang w:val="fr-FR"/>
              </w:rPr>
              <w:t>password</w:t>
            </w:r>
            <w:bookmarkStart w:id="0" w:name="_GoBack"/>
            <w:bookmarkEnd w:id="0"/>
          </w:p>
        </w:tc>
      </w:tr>
    </w:tbl>
    <w:p w14:paraId="34660C36"/>
    <w:p w14:paraId="05A1E2D4">
      <w:pPr>
        <w:pStyle w:val="3"/>
      </w:pPr>
      <w:r>
        <w:t>ORGANISATION</w:t>
      </w:r>
    </w:p>
    <w:tbl>
      <w:tblPr>
        <w:tblStyle w:val="35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2880"/>
        <w:gridCol w:w="2880"/>
      </w:tblGrid>
      <w:tr w14:paraId="493A296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1B0159CF">
            <w:r>
              <w:t>Attribut</w:t>
            </w:r>
          </w:p>
        </w:tc>
        <w:tc>
          <w:tcPr>
            <w:tcW w:w="2880" w:type="dxa"/>
          </w:tcPr>
          <w:p w14:paraId="2094E51D">
            <w:r>
              <w:t>Type</w:t>
            </w:r>
          </w:p>
        </w:tc>
        <w:tc>
          <w:tcPr>
            <w:tcW w:w="2880" w:type="dxa"/>
          </w:tcPr>
          <w:p w14:paraId="7DBE90B1">
            <w:r>
              <w:t>Description</w:t>
            </w:r>
          </w:p>
        </w:tc>
      </w:tr>
      <w:tr w14:paraId="0CB272E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4B65A923">
            <w:r>
              <w:t>idOrganisation</w:t>
            </w:r>
          </w:p>
        </w:tc>
        <w:tc>
          <w:tcPr>
            <w:tcW w:w="2880" w:type="dxa"/>
          </w:tcPr>
          <w:p w14:paraId="78FFBE16">
            <w:r>
              <w:t>int (PK)</w:t>
            </w:r>
          </w:p>
        </w:tc>
        <w:tc>
          <w:tcPr>
            <w:tcW w:w="2880" w:type="dxa"/>
          </w:tcPr>
          <w:p w14:paraId="4A92CBAB">
            <w:r>
              <w:t>Identifiant unique</w:t>
            </w:r>
          </w:p>
        </w:tc>
      </w:tr>
      <w:tr w14:paraId="1CF60B4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39BD611A">
            <w:r>
              <w:t>nom</w:t>
            </w:r>
          </w:p>
        </w:tc>
        <w:tc>
          <w:tcPr>
            <w:tcW w:w="2880" w:type="dxa"/>
          </w:tcPr>
          <w:p w14:paraId="5442C0EF">
            <w:r>
              <w:t>varchar(100)</w:t>
            </w:r>
          </w:p>
        </w:tc>
        <w:tc>
          <w:tcPr>
            <w:tcW w:w="2880" w:type="dxa"/>
          </w:tcPr>
          <w:p w14:paraId="3B584671">
            <w:r>
              <w:t>Nom de l’organisation</w:t>
            </w:r>
          </w:p>
        </w:tc>
      </w:tr>
      <w:tr w14:paraId="7179E1A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4C9B1919">
            <w:r>
              <w:t>adresse</w:t>
            </w:r>
          </w:p>
        </w:tc>
        <w:tc>
          <w:tcPr>
            <w:tcW w:w="2880" w:type="dxa"/>
          </w:tcPr>
          <w:p w14:paraId="1E0EA2D6">
            <w:r>
              <w:t>varchar(200)</w:t>
            </w:r>
          </w:p>
        </w:tc>
        <w:tc>
          <w:tcPr>
            <w:tcW w:w="2880" w:type="dxa"/>
          </w:tcPr>
          <w:p w14:paraId="520CAC95">
            <w:r>
              <w:t>Adresse</w:t>
            </w:r>
          </w:p>
        </w:tc>
      </w:tr>
      <w:tr w14:paraId="15E0CE9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2B394309">
            <w:r>
              <w:t>telephone</w:t>
            </w:r>
          </w:p>
        </w:tc>
        <w:tc>
          <w:tcPr>
            <w:tcW w:w="2880" w:type="dxa"/>
          </w:tcPr>
          <w:p w14:paraId="6B645D2C">
            <w:r>
              <w:t>varchar(20)</w:t>
            </w:r>
          </w:p>
        </w:tc>
        <w:tc>
          <w:tcPr>
            <w:tcW w:w="2880" w:type="dxa"/>
          </w:tcPr>
          <w:p w14:paraId="422C64D7">
            <w:r>
              <w:t>Téléphone</w:t>
            </w:r>
          </w:p>
        </w:tc>
      </w:tr>
      <w:tr w14:paraId="4499AD0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6FDE25CC">
            <w:r>
              <w:t>type</w:t>
            </w:r>
          </w:p>
        </w:tc>
        <w:tc>
          <w:tcPr>
            <w:tcW w:w="2880" w:type="dxa"/>
          </w:tcPr>
          <w:p w14:paraId="110EDBC8">
            <w:r>
              <w:t>varchar(50)</w:t>
            </w:r>
          </w:p>
        </w:tc>
        <w:tc>
          <w:tcPr>
            <w:tcW w:w="2880" w:type="dxa"/>
          </w:tcPr>
          <w:p w14:paraId="2510F390">
            <w:r>
              <w:t>Type d’organisation (ex: fournisseur, client)</w:t>
            </w:r>
          </w:p>
        </w:tc>
      </w:tr>
    </w:tbl>
    <w:p w14:paraId="167A5A59"/>
    <w:p w14:paraId="63823CC2">
      <w:pPr>
        <w:pStyle w:val="3"/>
      </w:pPr>
      <w:r>
        <w:t>FOURNISSEUR</w:t>
      </w:r>
    </w:p>
    <w:tbl>
      <w:tblPr>
        <w:tblStyle w:val="35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2880"/>
        <w:gridCol w:w="2880"/>
      </w:tblGrid>
      <w:tr w14:paraId="562C198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4211B014">
            <w:r>
              <w:t>Attribut</w:t>
            </w:r>
          </w:p>
        </w:tc>
        <w:tc>
          <w:tcPr>
            <w:tcW w:w="2880" w:type="dxa"/>
          </w:tcPr>
          <w:p w14:paraId="351ED9B3">
            <w:r>
              <w:t>Type</w:t>
            </w:r>
          </w:p>
        </w:tc>
        <w:tc>
          <w:tcPr>
            <w:tcW w:w="2880" w:type="dxa"/>
          </w:tcPr>
          <w:p w14:paraId="2D8703C1">
            <w:r>
              <w:t>Description</w:t>
            </w:r>
          </w:p>
        </w:tc>
      </w:tr>
      <w:tr w14:paraId="510F198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7A0CCC36">
            <w:r>
              <w:t>idOrganisation</w:t>
            </w:r>
          </w:p>
        </w:tc>
        <w:tc>
          <w:tcPr>
            <w:tcW w:w="2880" w:type="dxa"/>
          </w:tcPr>
          <w:p w14:paraId="67ACCCAE">
            <w:r>
              <w:t>int (PK, FK)</w:t>
            </w:r>
          </w:p>
        </w:tc>
        <w:tc>
          <w:tcPr>
            <w:tcW w:w="2880" w:type="dxa"/>
          </w:tcPr>
          <w:p w14:paraId="068EC64B">
            <w:r>
              <w:t>Référence organisation fournisseur</w:t>
            </w:r>
          </w:p>
        </w:tc>
      </w:tr>
      <w:tr w14:paraId="395951C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45020442">
            <w:r>
              <w:t>delaiLivraisonMoyen</w:t>
            </w:r>
          </w:p>
        </w:tc>
        <w:tc>
          <w:tcPr>
            <w:tcW w:w="2880" w:type="dxa"/>
          </w:tcPr>
          <w:p w14:paraId="6B673840">
            <w:r>
              <w:t>int</w:t>
            </w:r>
          </w:p>
        </w:tc>
        <w:tc>
          <w:tcPr>
            <w:tcW w:w="2880" w:type="dxa"/>
          </w:tcPr>
          <w:p w14:paraId="1A072671">
            <w:r>
              <w:t>Délai moyen de livraison (jours)</w:t>
            </w:r>
          </w:p>
        </w:tc>
      </w:tr>
      <w:tr w14:paraId="7282362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3F7E9CE5">
            <w:r>
              <w:t>conditionnementStandard</w:t>
            </w:r>
          </w:p>
        </w:tc>
        <w:tc>
          <w:tcPr>
            <w:tcW w:w="2880" w:type="dxa"/>
          </w:tcPr>
          <w:p w14:paraId="11DEACA0">
            <w:r>
              <w:t>varchar(100)</w:t>
            </w:r>
          </w:p>
        </w:tc>
        <w:tc>
          <w:tcPr>
            <w:tcW w:w="2880" w:type="dxa"/>
          </w:tcPr>
          <w:p w14:paraId="7559FEB8">
            <w:r>
              <w:t>Conditionnement standard</w:t>
            </w:r>
          </w:p>
        </w:tc>
      </w:tr>
    </w:tbl>
    <w:p w14:paraId="1B09AC0A"/>
    <w:p w14:paraId="3BDEDBAE">
      <w:pPr>
        <w:pStyle w:val="3"/>
      </w:pPr>
      <w:r>
        <w:t>BON_RECEPTION</w:t>
      </w:r>
    </w:p>
    <w:tbl>
      <w:tblPr>
        <w:tblStyle w:val="35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2880"/>
        <w:gridCol w:w="2880"/>
      </w:tblGrid>
      <w:tr w14:paraId="0A46AD8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02688C12">
            <w:r>
              <w:t>Attribut</w:t>
            </w:r>
          </w:p>
        </w:tc>
        <w:tc>
          <w:tcPr>
            <w:tcW w:w="2880" w:type="dxa"/>
          </w:tcPr>
          <w:p w14:paraId="170FEB37">
            <w:r>
              <w:t>Type</w:t>
            </w:r>
          </w:p>
        </w:tc>
        <w:tc>
          <w:tcPr>
            <w:tcW w:w="2880" w:type="dxa"/>
          </w:tcPr>
          <w:p w14:paraId="51797931">
            <w:r>
              <w:t>Description</w:t>
            </w:r>
          </w:p>
        </w:tc>
      </w:tr>
      <w:tr w14:paraId="14A453E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0C8F0A87">
            <w:r>
              <w:t>idBon</w:t>
            </w:r>
          </w:p>
        </w:tc>
        <w:tc>
          <w:tcPr>
            <w:tcW w:w="2880" w:type="dxa"/>
          </w:tcPr>
          <w:p w14:paraId="645113B9">
            <w:r>
              <w:t>int (PK)</w:t>
            </w:r>
          </w:p>
        </w:tc>
        <w:tc>
          <w:tcPr>
            <w:tcW w:w="2880" w:type="dxa"/>
          </w:tcPr>
          <w:p w14:paraId="6AC104A9">
            <w:r>
              <w:t>Identifiant unique du bon réception</w:t>
            </w:r>
          </w:p>
        </w:tc>
      </w:tr>
      <w:tr w14:paraId="738E47D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601AC74D">
            <w:r>
              <w:t>reference</w:t>
            </w:r>
          </w:p>
        </w:tc>
        <w:tc>
          <w:tcPr>
            <w:tcW w:w="2880" w:type="dxa"/>
          </w:tcPr>
          <w:p w14:paraId="5456A868">
            <w:r>
              <w:t>varchar(50)</w:t>
            </w:r>
          </w:p>
        </w:tc>
        <w:tc>
          <w:tcPr>
            <w:tcW w:w="2880" w:type="dxa"/>
          </w:tcPr>
          <w:p w14:paraId="3202574A">
            <w:r>
              <w:t>Référence du bon</w:t>
            </w:r>
          </w:p>
        </w:tc>
      </w:tr>
      <w:tr w14:paraId="04885D4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5F1EFE0F">
            <w:r>
              <w:t>dateCreation</w:t>
            </w:r>
          </w:p>
        </w:tc>
        <w:tc>
          <w:tcPr>
            <w:tcW w:w="2880" w:type="dxa"/>
          </w:tcPr>
          <w:p w14:paraId="4676513F">
            <w:r>
              <w:t>date</w:t>
            </w:r>
          </w:p>
        </w:tc>
        <w:tc>
          <w:tcPr>
            <w:tcW w:w="2880" w:type="dxa"/>
          </w:tcPr>
          <w:p w14:paraId="7DB965AD">
            <w:r>
              <w:t>Date de création</w:t>
            </w:r>
          </w:p>
        </w:tc>
      </w:tr>
      <w:tr w14:paraId="4E5683B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6883219C">
            <w:r>
              <w:t>dateReceptionPrevue</w:t>
            </w:r>
          </w:p>
        </w:tc>
        <w:tc>
          <w:tcPr>
            <w:tcW w:w="2880" w:type="dxa"/>
          </w:tcPr>
          <w:p w14:paraId="027FB376">
            <w:r>
              <w:t>date</w:t>
            </w:r>
          </w:p>
        </w:tc>
        <w:tc>
          <w:tcPr>
            <w:tcW w:w="2880" w:type="dxa"/>
          </w:tcPr>
          <w:p w14:paraId="1D1D53F7">
            <w:r>
              <w:t>Date prévue de réception</w:t>
            </w:r>
          </w:p>
        </w:tc>
      </w:tr>
      <w:tr w14:paraId="7441E9B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06D02280">
            <w:r>
              <w:t>statut</w:t>
            </w:r>
          </w:p>
        </w:tc>
        <w:tc>
          <w:tcPr>
            <w:tcW w:w="2880" w:type="dxa"/>
          </w:tcPr>
          <w:p w14:paraId="049E6F99">
            <w:r>
              <w:t>varchar(20)</w:t>
            </w:r>
          </w:p>
        </w:tc>
        <w:tc>
          <w:tcPr>
            <w:tcW w:w="2880" w:type="dxa"/>
          </w:tcPr>
          <w:p w14:paraId="10EAE664">
            <w:r>
              <w:t>Statut (ex : en attente, validé)</w:t>
            </w:r>
          </w:p>
        </w:tc>
      </w:tr>
      <w:tr w14:paraId="51B1520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055375BD">
            <w:r>
              <w:t>idFournisseur</w:t>
            </w:r>
          </w:p>
        </w:tc>
        <w:tc>
          <w:tcPr>
            <w:tcW w:w="2880" w:type="dxa"/>
          </w:tcPr>
          <w:p w14:paraId="2DF4BCF8">
            <w:r>
              <w:t>int (FK)</w:t>
            </w:r>
          </w:p>
        </w:tc>
        <w:tc>
          <w:tcPr>
            <w:tcW w:w="2880" w:type="dxa"/>
          </w:tcPr>
          <w:p w14:paraId="261688BC">
            <w:r>
              <w:t>Fournisseur associé</w:t>
            </w:r>
          </w:p>
        </w:tc>
      </w:tr>
    </w:tbl>
    <w:p w14:paraId="427417D1"/>
    <w:p w14:paraId="05CBE22B">
      <w:pPr>
        <w:pStyle w:val="3"/>
      </w:pPr>
      <w:r>
        <w:t>BON_EXPEDITION</w:t>
      </w:r>
    </w:p>
    <w:tbl>
      <w:tblPr>
        <w:tblStyle w:val="35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2880"/>
        <w:gridCol w:w="2880"/>
      </w:tblGrid>
      <w:tr w14:paraId="6043878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6BC76EA1">
            <w:r>
              <w:t>Attribut</w:t>
            </w:r>
          </w:p>
        </w:tc>
        <w:tc>
          <w:tcPr>
            <w:tcW w:w="2880" w:type="dxa"/>
          </w:tcPr>
          <w:p w14:paraId="26181C89">
            <w:r>
              <w:t>Type</w:t>
            </w:r>
          </w:p>
        </w:tc>
        <w:tc>
          <w:tcPr>
            <w:tcW w:w="2880" w:type="dxa"/>
          </w:tcPr>
          <w:p w14:paraId="4744C7B4">
            <w:r>
              <w:t>Description</w:t>
            </w:r>
          </w:p>
        </w:tc>
      </w:tr>
      <w:tr w14:paraId="38BB75B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53007404">
            <w:r>
              <w:t>idBon</w:t>
            </w:r>
          </w:p>
        </w:tc>
        <w:tc>
          <w:tcPr>
            <w:tcW w:w="2880" w:type="dxa"/>
          </w:tcPr>
          <w:p w14:paraId="046BFB56">
            <w:r>
              <w:t>int (PK)</w:t>
            </w:r>
          </w:p>
        </w:tc>
        <w:tc>
          <w:tcPr>
            <w:tcW w:w="2880" w:type="dxa"/>
          </w:tcPr>
          <w:p w14:paraId="61659892">
            <w:r>
              <w:t>Identifiant unique du bon expédition</w:t>
            </w:r>
          </w:p>
        </w:tc>
      </w:tr>
      <w:tr w14:paraId="7278953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47A24D63">
            <w:r>
              <w:t>reference</w:t>
            </w:r>
          </w:p>
        </w:tc>
        <w:tc>
          <w:tcPr>
            <w:tcW w:w="2880" w:type="dxa"/>
          </w:tcPr>
          <w:p w14:paraId="784F8DF8">
            <w:r>
              <w:t>varchar(50)</w:t>
            </w:r>
          </w:p>
        </w:tc>
        <w:tc>
          <w:tcPr>
            <w:tcW w:w="2880" w:type="dxa"/>
          </w:tcPr>
          <w:p w14:paraId="7F171B7C">
            <w:r>
              <w:t>Référence du bon</w:t>
            </w:r>
          </w:p>
        </w:tc>
      </w:tr>
      <w:tr w14:paraId="0931883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7CD9A079">
            <w:r>
              <w:t>dateCreation</w:t>
            </w:r>
          </w:p>
        </w:tc>
        <w:tc>
          <w:tcPr>
            <w:tcW w:w="2880" w:type="dxa"/>
          </w:tcPr>
          <w:p w14:paraId="64790FE1">
            <w:r>
              <w:t>date</w:t>
            </w:r>
          </w:p>
        </w:tc>
        <w:tc>
          <w:tcPr>
            <w:tcW w:w="2880" w:type="dxa"/>
          </w:tcPr>
          <w:p w14:paraId="204EAFD9">
            <w:r>
              <w:t>Date de création</w:t>
            </w:r>
          </w:p>
        </w:tc>
      </w:tr>
      <w:tr w14:paraId="7F50960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5C250E3C">
            <w:r>
              <w:t>dateExpeditionPrevue</w:t>
            </w:r>
          </w:p>
        </w:tc>
        <w:tc>
          <w:tcPr>
            <w:tcW w:w="2880" w:type="dxa"/>
          </w:tcPr>
          <w:p w14:paraId="6C1C89B3">
            <w:r>
              <w:t>date</w:t>
            </w:r>
          </w:p>
        </w:tc>
        <w:tc>
          <w:tcPr>
            <w:tcW w:w="2880" w:type="dxa"/>
          </w:tcPr>
          <w:p w14:paraId="492EBDBD">
            <w:r>
              <w:t>Date prévue d’expédition</w:t>
            </w:r>
          </w:p>
        </w:tc>
      </w:tr>
      <w:tr w14:paraId="084808B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2ED7686E">
            <w:r>
              <w:t>priorite</w:t>
            </w:r>
          </w:p>
        </w:tc>
        <w:tc>
          <w:tcPr>
            <w:tcW w:w="2880" w:type="dxa"/>
          </w:tcPr>
          <w:p w14:paraId="77B10663">
            <w:r>
              <w:t>int</w:t>
            </w:r>
          </w:p>
        </w:tc>
        <w:tc>
          <w:tcPr>
            <w:tcW w:w="2880" w:type="dxa"/>
          </w:tcPr>
          <w:p w14:paraId="51E83EF0">
            <w:r>
              <w:t>Priorité (1 haute, 2 normale, etc.)</w:t>
            </w:r>
          </w:p>
        </w:tc>
      </w:tr>
      <w:tr w14:paraId="4BFDD3E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7BE70AB2">
            <w:r>
              <w:t>statut</w:t>
            </w:r>
          </w:p>
        </w:tc>
        <w:tc>
          <w:tcPr>
            <w:tcW w:w="2880" w:type="dxa"/>
          </w:tcPr>
          <w:p w14:paraId="27822900">
            <w:r>
              <w:t>varchar(20)</w:t>
            </w:r>
          </w:p>
        </w:tc>
        <w:tc>
          <w:tcPr>
            <w:tcW w:w="2880" w:type="dxa"/>
          </w:tcPr>
          <w:p w14:paraId="1C7EA81A">
            <w:r>
              <w:t>Statut (en cours, expédié, annulé…)</w:t>
            </w:r>
          </w:p>
        </w:tc>
      </w:tr>
      <w:tr w14:paraId="0BEDFD2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5D43AE74">
            <w:r>
              <w:t>idTransporteur</w:t>
            </w:r>
          </w:p>
        </w:tc>
        <w:tc>
          <w:tcPr>
            <w:tcW w:w="2880" w:type="dxa"/>
          </w:tcPr>
          <w:p w14:paraId="3B909E54">
            <w:r>
              <w:t>int (FK)</w:t>
            </w:r>
          </w:p>
        </w:tc>
        <w:tc>
          <w:tcPr>
            <w:tcW w:w="2880" w:type="dxa"/>
          </w:tcPr>
          <w:p w14:paraId="39D4D313">
            <w:r>
              <w:t>Transporteur associé</w:t>
            </w:r>
          </w:p>
        </w:tc>
      </w:tr>
    </w:tbl>
    <w:p w14:paraId="5D546449"/>
    <w:p w14:paraId="03758F66">
      <w:pPr>
        <w:pStyle w:val="3"/>
      </w:pPr>
      <w:r>
        <w:t>RAPPORT_EXCEPTION</w:t>
      </w:r>
    </w:p>
    <w:tbl>
      <w:tblPr>
        <w:tblStyle w:val="35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2880"/>
        <w:gridCol w:w="2880"/>
      </w:tblGrid>
      <w:tr w14:paraId="50A0795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24A16296">
            <w:r>
              <w:t>Attribut</w:t>
            </w:r>
          </w:p>
        </w:tc>
        <w:tc>
          <w:tcPr>
            <w:tcW w:w="2880" w:type="dxa"/>
          </w:tcPr>
          <w:p w14:paraId="27623A17">
            <w:r>
              <w:t>Type</w:t>
            </w:r>
          </w:p>
        </w:tc>
        <w:tc>
          <w:tcPr>
            <w:tcW w:w="2880" w:type="dxa"/>
          </w:tcPr>
          <w:p w14:paraId="44EF9195">
            <w:r>
              <w:t>Description</w:t>
            </w:r>
          </w:p>
        </w:tc>
      </w:tr>
      <w:tr w14:paraId="57BBF7F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3170ADF1">
            <w:r>
              <w:t>idRapport</w:t>
            </w:r>
          </w:p>
        </w:tc>
        <w:tc>
          <w:tcPr>
            <w:tcW w:w="2880" w:type="dxa"/>
          </w:tcPr>
          <w:p w14:paraId="78CCDFB8">
            <w:r>
              <w:t>int (PK)</w:t>
            </w:r>
          </w:p>
        </w:tc>
        <w:tc>
          <w:tcPr>
            <w:tcW w:w="2880" w:type="dxa"/>
          </w:tcPr>
          <w:p w14:paraId="302BC833">
            <w:r>
              <w:t>Identifiant unique du rapport</w:t>
            </w:r>
          </w:p>
        </w:tc>
      </w:tr>
      <w:tr w14:paraId="2D45A8A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36162810">
            <w:r>
              <w:t>typeRapport</w:t>
            </w:r>
          </w:p>
        </w:tc>
        <w:tc>
          <w:tcPr>
            <w:tcW w:w="2880" w:type="dxa"/>
          </w:tcPr>
          <w:p w14:paraId="0098BCA4">
            <w:r>
              <w:t>varchar(50)</w:t>
            </w:r>
          </w:p>
        </w:tc>
        <w:tc>
          <w:tcPr>
            <w:tcW w:w="2880" w:type="dxa"/>
          </w:tcPr>
          <w:p w14:paraId="44941F66">
            <w:r>
              <w:t>Type du rapport (ex : anomalie, retard)</w:t>
            </w:r>
          </w:p>
        </w:tc>
      </w:tr>
      <w:tr w14:paraId="2957302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4CB26AF5">
            <w:r>
              <w:t>dateGeneration</w:t>
            </w:r>
          </w:p>
        </w:tc>
        <w:tc>
          <w:tcPr>
            <w:tcW w:w="2880" w:type="dxa"/>
          </w:tcPr>
          <w:p w14:paraId="0B0DA060">
            <w:r>
              <w:t>date</w:t>
            </w:r>
          </w:p>
        </w:tc>
        <w:tc>
          <w:tcPr>
            <w:tcW w:w="2880" w:type="dxa"/>
          </w:tcPr>
          <w:p w14:paraId="4B409C27">
            <w:r>
              <w:t>Date de génération</w:t>
            </w:r>
          </w:p>
        </w:tc>
      </w:tr>
      <w:tr w14:paraId="4DE7008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424BF3CC">
            <w:r>
              <w:t>description</w:t>
            </w:r>
          </w:p>
        </w:tc>
        <w:tc>
          <w:tcPr>
            <w:tcW w:w="2880" w:type="dxa"/>
          </w:tcPr>
          <w:p w14:paraId="38EAE710">
            <w:r>
              <w:t>text</w:t>
            </w:r>
          </w:p>
        </w:tc>
        <w:tc>
          <w:tcPr>
            <w:tcW w:w="2880" w:type="dxa"/>
          </w:tcPr>
          <w:p w14:paraId="0B0B7C34">
            <w:r>
              <w:t>Description détaillée</w:t>
            </w:r>
          </w:p>
        </w:tc>
      </w:tr>
      <w:tr w14:paraId="780E0A6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31A16DD4">
            <w:r>
              <w:t>idBonReception</w:t>
            </w:r>
          </w:p>
        </w:tc>
        <w:tc>
          <w:tcPr>
            <w:tcW w:w="2880" w:type="dxa"/>
          </w:tcPr>
          <w:p w14:paraId="17448626">
            <w:r>
              <w:t>int (FK, nullable)</w:t>
            </w:r>
          </w:p>
        </w:tc>
        <w:tc>
          <w:tcPr>
            <w:tcW w:w="2880" w:type="dxa"/>
          </w:tcPr>
          <w:p w14:paraId="139F0253">
            <w:r>
              <w:t>Bon de réception concerné (optionnel)</w:t>
            </w:r>
          </w:p>
        </w:tc>
      </w:tr>
      <w:tr w14:paraId="0072DF2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4180FF8A">
            <w:r>
              <w:t>idBonExpedition</w:t>
            </w:r>
          </w:p>
        </w:tc>
        <w:tc>
          <w:tcPr>
            <w:tcW w:w="2880" w:type="dxa"/>
          </w:tcPr>
          <w:p w14:paraId="0AB8EE07">
            <w:r>
              <w:t>int (FK, nullable)</w:t>
            </w:r>
          </w:p>
        </w:tc>
        <w:tc>
          <w:tcPr>
            <w:tcW w:w="2880" w:type="dxa"/>
          </w:tcPr>
          <w:p w14:paraId="50B58158">
            <w:r>
              <w:t>Bon d’expédition concerné (optionnel)</w:t>
            </w:r>
          </w:p>
        </w:tc>
      </w:tr>
    </w:tbl>
    <w:p w14:paraId="7F92F808"/>
    <w:p w14:paraId="4B9D6712">
      <w:pPr>
        <w:pStyle w:val="3"/>
      </w:pPr>
      <w:r>
        <w:t>ROLE</w:t>
      </w:r>
    </w:p>
    <w:tbl>
      <w:tblPr>
        <w:tblStyle w:val="35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2880"/>
        <w:gridCol w:w="2880"/>
      </w:tblGrid>
      <w:tr w14:paraId="613DCCF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69078C8A">
            <w:r>
              <w:t>Attribut</w:t>
            </w:r>
          </w:p>
        </w:tc>
        <w:tc>
          <w:tcPr>
            <w:tcW w:w="2880" w:type="dxa"/>
          </w:tcPr>
          <w:p w14:paraId="2183FD52">
            <w:r>
              <w:t>Type</w:t>
            </w:r>
          </w:p>
        </w:tc>
        <w:tc>
          <w:tcPr>
            <w:tcW w:w="2880" w:type="dxa"/>
          </w:tcPr>
          <w:p w14:paraId="431800E4">
            <w:r>
              <w:t>Description</w:t>
            </w:r>
          </w:p>
        </w:tc>
      </w:tr>
      <w:tr w14:paraId="637637F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1E6A8CE4">
            <w:r>
              <w:t>idRole</w:t>
            </w:r>
          </w:p>
        </w:tc>
        <w:tc>
          <w:tcPr>
            <w:tcW w:w="2880" w:type="dxa"/>
          </w:tcPr>
          <w:p w14:paraId="043B646E">
            <w:r>
              <w:t>int (PK)</w:t>
            </w:r>
          </w:p>
        </w:tc>
        <w:tc>
          <w:tcPr>
            <w:tcW w:w="2880" w:type="dxa"/>
          </w:tcPr>
          <w:p w14:paraId="3A7C9E8B">
            <w:r>
              <w:t>Identifiant unique du rôle</w:t>
            </w:r>
          </w:p>
        </w:tc>
      </w:tr>
      <w:tr w14:paraId="21518F4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154E2835">
            <w:r>
              <w:t>libelle</w:t>
            </w:r>
          </w:p>
        </w:tc>
        <w:tc>
          <w:tcPr>
            <w:tcW w:w="2880" w:type="dxa"/>
          </w:tcPr>
          <w:p w14:paraId="3974EDE2">
            <w:r>
              <w:t>varchar(50)</w:t>
            </w:r>
          </w:p>
        </w:tc>
        <w:tc>
          <w:tcPr>
            <w:tcW w:w="2880" w:type="dxa"/>
          </w:tcPr>
          <w:p w14:paraId="6D4D149B">
            <w:r>
              <w:t>Libellé du rôle (ex : responsable, opérateur)</w:t>
            </w:r>
          </w:p>
        </w:tc>
      </w:tr>
      <w:tr w14:paraId="220C4B6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25D5456D">
            <w:r>
              <w:t>typeRole</w:t>
            </w:r>
          </w:p>
        </w:tc>
        <w:tc>
          <w:tcPr>
            <w:tcW w:w="2880" w:type="dxa"/>
          </w:tcPr>
          <w:p w14:paraId="04AB9248">
            <w:r>
              <w:t>varchar(50)</w:t>
            </w:r>
          </w:p>
        </w:tc>
        <w:tc>
          <w:tcPr>
            <w:tcW w:w="2880" w:type="dxa"/>
          </w:tcPr>
          <w:p w14:paraId="0D7B43A1">
            <w:r>
              <w:t>Type de rôle (ex : opérationnel, administratif)</w:t>
            </w:r>
          </w:p>
        </w:tc>
      </w:tr>
    </w:tbl>
    <w:p w14:paraId="1CD51B8D"/>
    <w:p w14:paraId="002D4129">
      <w:pPr>
        <w:pStyle w:val="3"/>
      </w:pPr>
      <w:r>
        <w:t>Associations principales</w:t>
      </w:r>
    </w:p>
    <w:tbl>
      <w:tblPr>
        <w:tblStyle w:val="35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30"/>
        <w:gridCol w:w="2355"/>
        <w:gridCol w:w="1743"/>
        <w:gridCol w:w="1828"/>
      </w:tblGrid>
      <w:tr w14:paraId="4DFF70A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2F27B00A">
            <w:r>
              <w:t>Association</w:t>
            </w:r>
          </w:p>
        </w:tc>
        <w:tc>
          <w:tcPr>
            <w:tcW w:w="2160" w:type="dxa"/>
          </w:tcPr>
          <w:p w14:paraId="7E51EC2E">
            <w:r>
              <w:t>Entités concernées</w:t>
            </w:r>
          </w:p>
        </w:tc>
        <w:tc>
          <w:tcPr>
            <w:tcW w:w="2160" w:type="dxa"/>
          </w:tcPr>
          <w:p w14:paraId="24D6440D">
            <w:r>
              <w:t>Cardinalités</w:t>
            </w:r>
          </w:p>
        </w:tc>
        <w:tc>
          <w:tcPr>
            <w:tcW w:w="2160" w:type="dxa"/>
          </w:tcPr>
          <w:p w14:paraId="243E3B58">
            <w:r>
              <w:t>Description</w:t>
            </w:r>
          </w:p>
        </w:tc>
      </w:tr>
      <w:tr w14:paraId="2E5B979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38069FED">
            <w:r>
              <w:t>RECEVOIR_COLIS</w:t>
            </w:r>
          </w:p>
        </w:tc>
        <w:tc>
          <w:tcPr>
            <w:tcW w:w="2160" w:type="dxa"/>
          </w:tcPr>
          <w:p w14:paraId="6D6A1F7B">
            <w:r>
              <w:t>BON_RECEPTION, COLIS</w:t>
            </w:r>
          </w:p>
        </w:tc>
        <w:tc>
          <w:tcPr>
            <w:tcW w:w="2160" w:type="dxa"/>
          </w:tcPr>
          <w:p w14:paraId="52448005">
            <w:r>
              <w:t>1,1 ; 1,N</w:t>
            </w:r>
          </w:p>
        </w:tc>
        <w:tc>
          <w:tcPr>
            <w:tcW w:w="2160" w:type="dxa"/>
          </w:tcPr>
          <w:p w14:paraId="4FC308DC">
            <w:r>
              <w:t>Un bon réception reçoit un ou plusieurs colis</w:t>
            </w:r>
          </w:p>
        </w:tc>
      </w:tr>
      <w:tr w14:paraId="6481D9B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67738AE9">
            <w:r>
              <w:t>EXPEDIER_COLIS</w:t>
            </w:r>
          </w:p>
        </w:tc>
        <w:tc>
          <w:tcPr>
            <w:tcW w:w="2160" w:type="dxa"/>
          </w:tcPr>
          <w:p w14:paraId="68DEF086">
            <w:r>
              <w:t>BON_EXPEDITION, COLIS</w:t>
            </w:r>
          </w:p>
        </w:tc>
        <w:tc>
          <w:tcPr>
            <w:tcW w:w="2160" w:type="dxa"/>
          </w:tcPr>
          <w:p w14:paraId="3E14F257">
            <w:r>
              <w:t>1,1 ; 1,N</w:t>
            </w:r>
          </w:p>
        </w:tc>
        <w:tc>
          <w:tcPr>
            <w:tcW w:w="2160" w:type="dxa"/>
          </w:tcPr>
          <w:p w14:paraId="0D6716FF">
            <w:r>
              <w:t>Un bon expédition expédie un ou plusieurs colis</w:t>
            </w:r>
          </w:p>
        </w:tc>
      </w:tr>
      <w:tr w14:paraId="6AC5E6D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67D2DA8C">
            <w:r>
              <w:t>CONTENIR</w:t>
            </w:r>
          </w:p>
        </w:tc>
        <w:tc>
          <w:tcPr>
            <w:tcW w:w="2160" w:type="dxa"/>
          </w:tcPr>
          <w:p w14:paraId="2AFF887E">
            <w:r>
              <w:t>COLIS, LOT</w:t>
            </w:r>
          </w:p>
        </w:tc>
        <w:tc>
          <w:tcPr>
            <w:tcW w:w="2160" w:type="dxa"/>
          </w:tcPr>
          <w:p w14:paraId="38EBA2DA">
            <w:r>
              <w:t>1,N ; 1,N</w:t>
            </w:r>
          </w:p>
        </w:tc>
        <w:tc>
          <w:tcPr>
            <w:tcW w:w="2160" w:type="dxa"/>
          </w:tcPr>
          <w:p w14:paraId="2C799FF1">
            <w:r>
              <w:t>Un colis contient plusieurs lots</w:t>
            </w:r>
          </w:p>
        </w:tc>
      </w:tr>
      <w:tr w14:paraId="35893B3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37D8588F">
            <w:r>
              <w:t>STOCKER</w:t>
            </w:r>
          </w:p>
        </w:tc>
        <w:tc>
          <w:tcPr>
            <w:tcW w:w="2160" w:type="dxa"/>
          </w:tcPr>
          <w:p w14:paraId="6751084A">
            <w:r>
              <w:t>LOT, CELLULE</w:t>
            </w:r>
          </w:p>
        </w:tc>
        <w:tc>
          <w:tcPr>
            <w:tcW w:w="2160" w:type="dxa"/>
          </w:tcPr>
          <w:p w14:paraId="40A1E8AC">
            <w:r>
              <w:t>1,N ; 1,N</w:t>
            </w:r>
          </w:p>
        </w:tc>
        <w:tc>
          <w:tcPr>
            <w:tcW w:w="2160" w:type="dxa"/>
          </w:tcPr>
          <w:p w14:paraId="784B6266">
            <w:r>
              <w:t>Un lot peut être stocké dans plusieurs cellules</w:t>
            </w:r>
          </w:p>
        </w:tc>
      </w:tr>
      <w:tr w14:paraId="12A72B6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0EB3EBB0">
            <w:r>
              <w:t>COMPOSER_ENTREPOT</w:t>
            </w:r>
          </w:p>
        </w:tc>
        <w:tc>
          <w:tcPr>
            <w:tcW w:w="2160" w:type="dxa"/>
          </w:tcPr>
          <w:p w14:paraId="5A78B6B5">
            <w:r>
              <w:t>ENTREPOT, CELLULE</w:t>
            </w:r>
          </w:p>
        </w:tc>
        <w:tc>
          <w:tcPr>
            <w:tcW w:w="2160" w:type="dxa"/>
          </w:tcPr>
          <w:p w14:paraId="3FFBA99E">
            <w:r>
              <w:t>1,1 ; 1,N</w:t>
            </w:r>
          </w:p>
        </w:tc>
        <w:tc>
          <w:tcPr>
            <w:tcW w:w="2160" w:type="dxa"/>
          </w:tcPr>
          <w:p w14:paraId="39AFB3CE">
            <w:r>
              <w:t>Un entrepôt comprend plusieurs cellules</w:t>
            </w:r>
          </w:p>
        </w:tc>
      </w:tr>
      <w:tr w14:paraId="0C52962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6DAE4C7B">
            <w:r>
              <w:t>UTILISER_EMBALLAGE</w:t>
            </w:r>
          </w:p>
        </w:tc>
        <w:tc>
          <w:tcPr>
            <w:tcW w:w="2160" w:type="dxa"/>
          </w:tcPr>
          <w:p w14:paraId="50C11E93">
            <w:r>
              <w:t>COLIS, PRODUIT</w:t>
            </w:r>
          </w:p>
        </w:tc>
        <w:tc>
          <w:tcPr>
            <w:tcW w:w="2160" w:type="dxa"/>
          </w:tcPr>
          <w:p w14:paraId="6E285977">
            <w:r>
              <w:t>0,N ; 0,N</w:t>
            </w:r>
          </w:p>
        </w:tc>
        <w:tc>
          <w:tcPr>
            <w:tcW w:w="2160" w:type="dxa"/>
          </w:tcPr>
          <w:p w14:paraId="6371A1F0">
            <w:r>
              <w:t>Un colis utilise plusieurs matériels d’emballage</w:t>
            </w:r>
          </w:p>
        </w:tc>
      </w:tr>
      <w:tr w14:paraId="6578F4B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57B6E34A">
            <w:r>
              <w:t>RESPONSABLE_RECEPTION</w:t>
            </w:r>
          </w:p>
        </w:tc>
        <w:tc>
          <w:tcPr>
            <w:tcW w:w="2160" w:type="dxa"/>
          </w:tcPr>
          <w:p w14:paraId="1D6172F6">
            <w:r>
              <w:t>INDIVIDU, BON_RECEPTION</w:t>
            </w:r>
          </w:p>
        </w:tc>
        <w:tc>
          <w:tcPr>
            <w:tcW w:w="2160" w:type="dxa"/>
          </w:tcPr>
          <w:p w14:paraId="73597921">
            <w:r>
              <w:t>1,1 ; 0,N</w:t>
            </w:r>
          </w:p>
        </w:tc>
        <w:tc>
          <w:tcPr>
            <w:tcW w:w="2160" w:type="dxa"/>
          </w:tcPr>
          <w:p w14:paraId="3379A25A">
            <w:r>
              <w:t>Un individu peut être responsable de plusieurs bons réception</w:t>
            </w:r>
          </w:p>
        </w:tc>
      </w:tr>
      <w:tr w14:paraId="21127C1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05FA5A64">
            <w:r>
              <w:t>RESPONSABLE_EXPEDITION</w:t>
            </w:r>
          </w:p>
        </w:tc>
        <w:tc>
          <w:tcPr>
            <w:tcW w:w="2160" w:type="dxa"/>
          </w:tcPr>
          <w:p w14:paraId="59974F95">
            <w:r>
              <w:t>INDIVIDU, BON_EXPEDITION</w:t>
            </w:r>
          </w:p>
        </w:tc>
        <w:tc>
          <w:tcPr>
            <w:tcW w:w="2160" w:type="dxa"/>
          </w:tcPr>
          <w:p w14:paraId="49952CB3">
            <w:r>
              <w:t>1,1 ; 0,N</w:t>
            </w:r>
          </w:p>
        </w:tc>
        <w:tc>
          <w:tcPr>
            <w:tcW w:w="2160" w:type="dxa"/>
          </w:tcPr>
          <w:p w14:paraId="7E3A85FF">
            <w:r>
              <w:t>Un individu peut être responsable de plusieurs bons expédition</w:t>
            </w:r>
          </w:p>
        </w:tc>
      </w:tr>
      <w:tr w14:paraId="2C2A7F5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03308757">
            <w:r>
              <w:t>AFFECTER_ROLE</w:t>
            </w:r>
          </w:p>
        </w:tc>
        <w:tc>
          <w:tcPr>
            <w:tcW w:w="2160" w:type="dxa"/>
          </w:tcPr>
          <w:p w14:paraId="1C447D0C">
            <w:r>
              <w:t>INDIVIDU, ORGANISATION, ROLE</w:t>
            </w:r>
          </w:p>
        </w:tc>
        <w:tc>
          <w:tcPr>
            <w:tcW w:w="2160" w:type="dxa"/>
          </w:tcPr>
          <w:p w14:paraId="30B5F1F7">
            <w:r>
              <w:t>1,1 ; 0,N ; 1,N</w:t>
            </w:r>
          </w:p>
        </w:tc>
        <w:tc>
          <w:tcPr>
            <w:tcW w:w="2160" w:type="dxa"/>
          </w:tcPr>
          <w:p w14:paraId="173ABD8D">
            <w:r>
              <w:t>Attribution de rôles à des individus dans une organisation</w:t>
            </w:r>
          </w:p>
        </w:tc>
      </w:tr>
      <w:tr w14:paraId="489F93B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3E05577D">
            <w:r>
              <w:t>INVENTAIRE</w:t>
            </w:r>
          </w:p>
        </w:tc>
        <w:tc>
          <w:tcPr>
            <w:tcW w:w="2160" w:type="dxa"/>
          </w:tcPr>
          <w:p w14:paraId="091EF80A">
            <w:r>
              <w:t>PRODUIT, ORGANISATION</w:t>
            </w:r>
          </w:p>
        </w:tc>
        <w:tc>
          <w:tcPr>
            <w:tcW w:w="2160" w:type="dxa"/>
          </w:tcPr>
          <w:p w14:paraId="2641E050">
            <w:r>
              <w:t>1,N ; 0,N</w:t>
            </w:r>
          </w:p>
        </w:tc>
        <w:tc>
          <w:tcPr>
            <w:tcW w:w="2160" w:type="dxa"/>
          </w:tcPr>
          <w:p w14:paraId="25653BC6">
            <w:r>
              <w:t>Quantité disponible d’un produit dans une organisation</w:t>
            </w:r>
          </w:p>
        </w:tc>
      </w:tr>
      <w:tr w14:paraId="7619F02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78DD0A37">
            <w:r>
              <w:t>GENERER_RAPPORT</w:t>
            </w:r>
          </w:p>
        </w:tc>
        <w:tc>
          <w:tcPr>
            <w:tcW w:w="2160" w:type="dxa"/>
          </w:tcPr>
          <w:p w14:paraId="3DE2FFB6">
            <w:r>
              <w:t>INDIVIDU, RAPPORT_EXCEPTION</w:t>
            </w:r>
          </w:p>
        </w:tc>
        <w:tc>
          <w:tcPr>
            <w:tcW w:w="2160" w:type="dxa"/>
          </w:tcPr>
          <w:p w14:paraId="14D7E782">
            <w:r>
              <w:t>1,1 ; 0,N</w:t>
            </w:r>
          </w:p>
        </w:tc>
        <w:tc>
          <w:tcPr>
            <w:tcW w:w="2160" w:type="dxa"/>
          </w:tcPr>
          <w:p w14:paraId="4C7A4522">
            <w:r>
              <w:t>Un individu génère des rapports exceptionnels</w:t>
            </w:r>
          </w:p>
        </w:tc>
      </w:tr>
    </w:tbl>
    <w:p w14:paraId="2AB19261"/>
    <w:p w14:paraId="2145E368">
      <w:pPr>
        <w:pStyle w:val="3"/>
      </w:pPr>
      <w:r>
        <w:t>Justification des choix de modélisation</w:t>
      </w:r>
    </w:p>
    <w:p w14:paraId="37CBB959">
      <w:r>
        <w:t>- Séparation claire des types de produit : matériel vs logiciel, pour gérer leurs attributs spécifiques et licences.</w:t>
      </w:r>
      <w:r>
        <w:br w:type="textWrapping"/>
      </w:r>
      <w:r>
        <w:t>- Gestion précise des lots pour assurer traçabilité des quantités, dates de péremption, et état.</w:t>
      </w:r>
      <w:r>
        <w:br w:type="textWrapping"/>
      </w:r>
      <w:r>
        <w:t>- Entrepôt découpé en cellules pour localisation fine des stocks et optimisation d’espace.</w:t>
      </w:r>
      <w:r>
        <w:br w:type="textWrapping"/>
      </w:r>
      <w:r>
        <w:t>- Bons de réception et d’expédition distincts pour gérer les flux entrants et sortants, liés aux intervenants (fournisseurs, transporteurs).</w:t>
      </w:r>
      <w:r>
        <w:br w:type="textWrapping"/>
      </w:r>
      <w:r>
        <w:t>- Colis comme unité de regroupement physique, contenant plusieurs lots, utilisant divers matériels d’emballage.</w:t>
      </w:r>
      <w:r>
        <w:br w:type="textWrapping"/>
      </w:r>
      <w:r>
        <w:t>- Intervenants regroupés sous INDIVIDU avec rôles multiples pour plus de flexibilité et éviter redondance.</w:t>
      </w:r>
      <w:r>
        <w:br w:type="textWrapping"/>
      </w:r>
      <w:r>
        <w:t>- Gestion des rôles et affectations pour modéliser l’organisation et les responsabilités.</w:t>
      </w:r>
      <w:r>
        <w:br w:type="textWrapping"/>
      </w:r>
      <w:r>
        <w:t>- Attributs statut et dates pour le suivi des processus (réception, stockage, expédition).</w:t>
      </w:r>
      <w:r>
        <w:br w:type="textWrapping"/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17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29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30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15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0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3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12513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Balloon Text"/>
    <w:lsdException w:unhideWhenUsed="0" w:uiPriority="59" w:semiHidden="0" w:name="Table Grid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39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40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4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51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52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53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54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55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56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3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Strong"/>
    <w:basedOn w:val="11"/>
    <w:qFormat/>
    <w:uiPriority w:val="22"/>
    <w:rPr>
      <w:b/>
      <w:bCs/>
    </w:rPr>
  </w:style>
  <w:style w:type="character" w:styleId="13">
    <w:name w:val="Emphasis"/>
    <w:basedOn w:val="11"/>
    <w:qFormat/>
    <w:uiPriority w:val="20"/>
    <w:rPr>
      <w:i/>
      <w:iCs/>
    </w:rPr>
  </w:style>
  <w:style w:type="paragraph" w:styleId="14">
    <w:name w:val="Subtitle"/>
    <w:basedOn w:val="1"/>
    <w:next w:val="1"/>
    <w:link w:val="43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5">
    <w:name w:val="List Bullet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6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17">
    <w:name w:val="List Number 3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8">
    <w:name w:val="Body Text 3"/>
    <w:basedOn w:val="1"/>
    <w:link w:val="47"/>
    <w:unhideWhenUsed/>
    <w:uiPriority w:val="99"/>
    <w:pPr>
      <w:spacing w:after="120"/>
    </w:pPr>
    <w:rPr>
      <w:sz w:val="16"/>
      <w:szCs w:val="16"/>
    </w:rPr>
  </w:style>
  <w:style w:type="paragraph" w:styleId="19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20">
    <w:name w:val="List Number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1">
    <w:name w:val="Body Text"/>
    <w:basedOn w:val="1"/>
    <w:link w:val="45"/>
    <w:unhideWhenUsed/>
    <w:uiPriority w:val="99"/>
    <w:pPr>
      <w:spacing w:after="120"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Body Text 2"/>
    <w:basedOn w:val="1"/>
    <w:link w:val="46"/>
    <w:unhideWhenUsed/>
    <w:uiPriority w:val="99"/>
    <w:pPr>
      <w:spacing w:after="120" w:line="480" w:lineRule="auto"/>
    </w:pPr>
  </w:style>
  <w:style w:type="paragraph" w:styleId="24">
    <w:name w:val="footer"/>
    <w:basedOn w:val="1"/>
    <w:link w:val="3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List"/>
    <w:basedOn w:val="1"/>
    <w:unhideWhenUsed/>
    <w:uiPriority w:val="99"/>
    <w:pPr>
      <w:ind w:left="360" w:hanging="360"/>
      <w:contextualSpacing/>
    </w:pPr>
  </w:style>
  <w:style w:type="paragraph" w:styleId="26">
    <w:name w:val="header"/>
    <w:basedOn w:val="1"/>
    <w:link w:val="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7">
    <w:name w:val="macro"/>
    <w:link w:val="48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 2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Bullet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2"/>
    <w:basedOn w:val="1"/>
    <w:unhideWhenUsed/>
    <w:uiPriority w:val="99"/>
    <w:pPr>
      <w:ind w:left="720" w:hanging="360"/>
      <w:contextualSpacing/>
    </w:pPr>
  </w:style>
  <w:style w:type="paragraph" w:styleId="3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33">
    <w:name w:val="List Bullet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4">
    <w:name w:val="Title"/>
    <w:basedOn w:val="1"/>
    <w:next w:val="1"/>
    <w:link w:val="42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36">
    <w:name w:val="Header Char"/>
    <w:basedOn w:val="11"/>
    <w:link w:val="26"/>
    <w:uiPriority w:val="99"/>
  </w:style>
  <w:style w:type="character" w:customStyle="1" w:styleId="37">
    <w:name w:val="Footer Char"/>
    <w:basedOn w:val="11"/>
    <w:link w:val="24"/>
    <w:uiPriority w:val="99"/>
  </w:style>
  <w:style w:type="paragraph" w:styleId="38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39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40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41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2">
    <w:name w:val="Title Char"/>
    <w:basedOn w:val="11"/>
    <w:link w:val="34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43">
    <w:name w:val="Subtitle Char"/>
    <w:basedOn w:val="11"/>
    <w:link w:val="1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44">
    <w:name w:val="List Paragraph"/>
    <w:basedOn w:val="1"/>
    <w:qFormat/>
    <w:uiPriority w:val="34"/>
    <w:pPr>
      <w:ind w:left="720"/>
      <w:contextualSpacing/>
    </w:pPr>
  </w:style>
  <w:style w:type="character" w:customStyle="1" w:styleId="45">
    <w:name w:val="Body Text Char"/>
    <w:basedOn w:val="11"/>
    <w:link w:val="21"/>
    <w:uiPriority w:val="99"/>
  </w:style>
  <w:style w:type="character" w:customStyle="1" w:styleId="46">
    <w:name w:val="Body Text 2 Char"/>
    <w:basedOn w:val="11"/>
    <w:link w:val="23"/>
    <w:uiPriority w:val="99"/>
  </w:style>
  <w:style w:type="character" w:customStyle="1" w:styleId="47">
    <w:name w:val="Body Text 3 Char"/>
    <w:basedOn w:val="11"/>
    <w:link w:val="18"/>
    <w:uiPriority w:val="99"/>
    <w:rPr>
      <w:sz w:val="16"/>
      <w:szCs w:val="16"/>
    </w:rPr>
  </w:style>
  <w:style w:type="character" w:customStyle="1" w:styleId="48">
    <w:name w:val="Macro Text Char"/>
    <w:basedOn w:val="11"/>
    <w:link w:val="27"/>
    <w:uiPriority w:val="99"/>
    <w:rPr>
      <w:rFonts w:ascii="Courier" w:hAnsi="Courier"/>
      <w:sz w:val="20"/>
      <w:szCs w:val="20"/>
    </w:rPr>
  </w:style>
  <w:style w:type="paragraph" w:styleId="49">
    <w:name w:val="Quote"/>
    <w:basedOn w:val="1"/>
    <w:next w:val="1"/>
    <w:link w:val="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0">
    <w:name w:val="Quote Char"/>
    <w:basedOn w:val="11"/>
    <w:link w:val="49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1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2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53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54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55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56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57">
    <w:name w:val="Intense Quote"/>
    <w:basedOn w:val="1"/>
    <w:next w:val="1"/>
    <w:link w:val="58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8">
    <w:name w:val="Intense Quote Char"/>
    <w:basedOn w:val="11"/>
    <w:link w:val="57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9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60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61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62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63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64">
    <w:name w:val="TOC Heading"/>
    <w:basedOn w:val="2"/>
    <w:next w:val="1"/>
    <w:semiHidden/>
    <w:unhideWhenUsed/>
    <w:qFormat/>
    <w:uiPriority w:val="39"/>
    <w:pPr>
      <w:outlineLvl w:val="9"/>
    </w:pPr>
  </w:style>
  <w:style w:type="table" w:styleId="65">
    <w:name w:val="Table Grid"/>
    <w:basedOn w:val="35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66">
    <w:name w:val="Light Shading"/>
    <w:basedOn w:val="35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67">
    <w:name w:val="Light Shading Accent 1"/>
    <w:basedOn w:val="35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68">
    <w:name w:val="Light Shading Accent 2"/>
    <w:basedOn w:val="35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69">
    <w:name w:val="Light Shading Accent 3"/>
    <w:basedOn w:val="35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70">
    <w:name w:val="Light Shading Accent 4"/>
    <w:basedOn w:val="35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71">
    <w:name w:val="Light Shading Accent 5"/>
    <w:basedOn w:val="35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72">
    <w:name w:val="Light Shading Accent 6"/>
    <w:basedOn w:val="35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73">
    <w:name w:val="Light List"/>
    <w:basedOn w:val="35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74">
    <w:name w:val="Light List Accent 1"/>
    <w:basedOn w:val="35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75">
    <w:name w:val="Light List Accent 2"/>
    <w:basedOn w:val="35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76">
    <w:name w:val="Light List Accent 3"/>
    <w:basedOn w:val="35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77">
    <w:name w:val="Light List Accent 4"/>
    <w:basedOn w:val="35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78">
    <w:name w:val="Light List Accent 5"/>
    <w:basedOn w:val="35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79">
    <w:name w:val="Light List Accent 6"/>
    <w:basedOn w:val="35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80">
    <w:name w:val="Light Grid"/>
    <w:basedOn w:val="35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81">
    <w:name w:val="Light Grid Accent 1"/>
    <w:basedOn w:val="35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82">
    <w:name w:val="Light Grid Accent 2"/>
    <w:basedOn w:val="35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83">
    <w:name w:val="Light Grid Accent 3"/>
    <w:basedOn w:val="35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84">
    <w:name w:val="Light Grid Accent 4"/>
    <w:basedOn w:val="35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85">
    <w:name w:val="Light Grid Accent 5"/>
    <w:basedOn w:val="35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86">
    <w:name w:val="Light Grid Accent 6"/>
    <w:basedOn w:val="35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87">
    <w:name w:val="Medium Shading 1"/>
    <w:basedOn w:val="35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88">
    <w:name w:val="Medium Shading 1 Accent 1"/>
    <w:basedOn w:val="35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89">
    <w:name w:val="Medium Shading 1 Accent 2"/>
    <w:basedOn w:val="35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0">
    <w:name w:val="Medium Shading 1 Accent 3"/>
    <w:basedOn w:val="35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1">
    <w:name w:val="Medium Shading 1 Accent 4"/>
    <w:basedOn w:val="35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2">
    <w:name w:val="Medium Shading 1 Accent 5"/>
    <w:basedOn w:val="35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3">
    <w:name w:val="Medium Shading 1 Accent 6"/>
    <w:basedOn w:val="35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4">
    <w:name w:val="Medium Shading 2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5">
    <w:name w:val="Medium Shading 2 Accent 1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6">
    <w:name w:val="Medium Shading 2 Accent 2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7">
    <w:name w:val="Medium Shading 2 Accent 3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8">
    <w:name w:val="Medium Shading 2 Accent 4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9">
    <w:name w:val="Medium Shading 2 Accent 5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0">
    <w:name w:val="Medium Shading 2 Accent 6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1">
    <w:name w:val="Medium List 1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shd w:val="clear" w:color="auto" w:fill="BFBFBF" w:themeFill="text1" w:themeFillTint="3F"/>
      </w:tcPr>
    </w:tblStylePr>
  </w:style>
  <w:style w:type="table" w:styleId="102">
    <w:name w:val="Medium List 1 Accent 1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shd w:val="clear" w:color="auto" w:fill="D3DFEE" w:themeFill="accent1" w:themeFillTint="3F"/>
      </w:tcPr>
    </w:tblStylePr>
  </w:style>
  <w:style w:type="table" w:styleId="103">
    <w:name w:val="Medium List 1 Accent 2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shd w:val="clear" w:color="auto" w:fill="EFD3D3" w:themeFill="accent2" w:themeFillTint="3F"/>
      </w:tcPr>
    </w:tblStylePr>
  </w:style>
  <w:style w:type="table" w:styleId="104">
    <w:name w:val="Medium List 1 Accent 3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shd w:val="clear" w:color="auto" w:fill="E6EED5" w:themeFill="accent3" w:themeFillTint="3F"/>
      </w:tcPr>
    </w:tblStylePr>
  </w:style>
  <w:style w:type="table" w:styleId="105">
    <w:name w:val="Medium List 1 Accent 4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shd w:val="clear" w:color="auto" w:fill="DFD8E8" w:themeFill="accent4" w:themeFillTint="3F"/>
      </w:tcPr>
    </w:tblStylePr>
  </w:style>
  <w:style w:type="table" w:styleId="106">
    <w:name w:val="Medium List 1 Accent 5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shd w:val="clear" w:color="auto" w:fill="D2EAF0" w:themeFill="accent5" w:themeFillTint="3F"/>
      </w:tcPr>
    </w:tblStylePr>
  </w:style>
  <w:style w:type="table" w:styleId="107">
    <w:name w:val="Medium List 1 Accent 6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shd w:val="clear" w:color="auto" w:fill="FDE5D1" w:themeFill="accent6" w:themeFillTint="3F"/>
      </w:tcPr>
    </w:tblStylePr>
  </w:style>
  <w:style w:type="table" w:styleId="108">
    <w:name w:val="Medium List 2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09">
    <w:name w:val="Medium List 2 Accent 1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0">
    <w:name w:val="Medium List 2 Accent 2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1">
    <w:name w:val="Medium List 2 Accent 3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2">
    <w:name w:val="Medium List 2 Accent 4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3">
    <w:name w:val="Medium List 2 Accent 5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4">
    <w:name w:val="Medium List 2 Accent 6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5">
    <w:name w:val="Medium Grid 1"/>
    <w:basedOn w:val="35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16">
    <w:name w:val="Medium Grid 1 Accent 1"/>
    <w:basedOn w:val="35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17">
    <w:name w:val="Medium Grid 1 Accent 2"/>
    <w:basedOn w:val="35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18">
    <w:name w:val="Medium Grid 1 Accent 3"/>
    <w:basedOn w:val="35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19">
    <w:name w:val="Medium Grid 1 Accent 4"/>
    <w:basedOn w:val="35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20">
    <w:name w:val="Medium Grid 1 Accent 5"/>
    <w:basedOn w:val="35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21">
    <w:name w:val="Medium Grid 1 Accent 6"/>
    <w:basedOn w:val="35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  <w:style w:type="table" w:styleId="122">
    <w:name w:val="Medium Grid 2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3">
    <w:name w:val="Medium Grid 2 Accent 1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4">
    <w:name w:val="Medium Grid 2 Accent 2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5">
    <w:name w:val="Medium Grid 2 Accent 3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6">
    <w:name w:val="Medium Grid 2 Accent 4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7">
    <w:name w:val="Medium Grid 2 Accent 5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8">
    <w:name w:val="Medium Grid 2 Accent 6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9">
    <w:name w:val="Medium Grid 3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30">
    <w:name w:val="Medium Grid 3 Accent 1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31">
    <w:name w:val="Medium Grid 3 Accent 2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32">
    <w:name w:val="Medium Grid 3 Accent 3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33">
    <w:name w:val="Medium Grid 3 Accent 4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34">
    <w:name w:val="Medium Grid 3 Accent 5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35">
    <w:name w:val="Medium Grid 3 Accent 6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36">
    <w:name w:val="Dark List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37">
    <w:name w:val="Dark List Accent 1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38">
    <w:name w:val="Dark List Accent 2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39">
    <w:name w:val="Dark List Accent 3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40">
    <w:name w:val="Dark List Accent 4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41">
    <w:name w:val="Dark List Accent 5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42">
    <w:name w:val="Dark List Accent 6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43">
    <w:name w:val="Colorful Shading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4">
    <w:name w:val="Colorful Shading Accent 1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cPr>
        <w:shd w:val="clear" w:color="auto" w:fill="B8CCE4" w:themeFill="accent1" w:themeFillTint="66"/>
      </w:tcPr>
    </w:tblStylePr>
    <w:tblStylePr w:type="band1Horz"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5">
    <w:name w:val="Colorful Shading Accent 2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cPr>
        <w:shd w:val="clear" w:color="auto" w:fill="E5B8B7" w:themeFill="accent2" w:themeFillTint="66"/>
      </w:tcPr>
    </w:tblStylePr>
    <w:tblStylePr w:type="band1Horz"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6">
    <w:name w:val="Colorful Shading Accent 3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cPr>
        <w:shd w:val="clear" w:color="auto" w:fill="D6E3BC" w:themeFill="accent3" w:themeFillTint="66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47">
    <w:name w:val="Colorful Shading Accent 4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cPr>
        <w:shd w:val="clear" w:color="auto" w:fill="CCC0D9" w:themeFill="accent4" w:themeFillTint="66"/>
      </w:tcPr>
    </w:tblStylePr>
    <w:tblStylePr w:type="band1Horz"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8">
    <w:name w:val="Colorful Shading Accent 5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cPr>
        <w:shd w:val="clear" w:color="auto" w:fill="B6DDE8" w:themeFill="accent5" w:themeFillTint="66"/>
      </w:tcPr>
    </w:tblStylePr>
    <w:tblStylePr w:type="band1Horz"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9">
    <w:name w:val="Colorful Shading Accent 6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cPr>
        <w:shd w:val="clear" w:color="auto" w:fill="FBD4B4" w:themeFill="accent6" w:themeFillTint="66"/>
      </w:tcPr>
    </w:tblStylePr>
    <w:tblStylePr w:type="band1Horz"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50">
    <w:name w:val="Colorful List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shd w:val="clear" w:color="auto" w:fill="CCCCCC" w:themeFill="text1" w:themeFillTint="33"/>
      </w:tcPr>
    </w:tblStylePr>
  </w:style>
  <w:style w:type="table" w:styleId="151">
    <w:name w:val="Colorful List Accent 1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shd w:val="clear" w:color="auto" w:fill="DBE5F1" w:themeFill="accent1" w:themeFillTint="33"/>
      </w:tcPr>
    </w:tblStylePr>
  </w:style>
  <w:style w:type="table" w:styleId="152">
    <w:name w:val="Colorful List Accent 2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shd w:val="clear" w:color="auto" w:fill="F2DBDB" w:themeFill="accent2" w:themeFillTint="33"/>
      </w:tcPr>
    </w:tblStylePr>
  </w:style>
  <w:style w:type="table" w:styleId="153">
    <w:name w:val="Colorful List Accent 3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shd w:val="clear" w:color="auto" w:fill="EAF1DD" w:themeFill="accent3" w:themeFillTint="33"/>
      </w:tcPr>
    </w:tblStylePr>
  </w:style>
  <w:style w:type="table" w:styleId="154">
    <w:name w:val="Colorful List Accent 4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shd w:val="clear" w:color="auto" w:fill="E5DFEC" w:themeFill="accent4" w:themeFillTint="33"/>
      </w:tcPr>
    </w:tblStylePr>
  </w:style>
  <w:style w:type="table" w:styleId="155">
    <w:name w:val="Colorful List Accent 5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shd w:val="clear" w:color="auto" w:fill="DAEEF3" w:themeFill="accent5" w:themeFillTint="33"/>
      </w:tcPr>
    </w:tblStylePr>
  </w:style>
  <w:style w:type="table" w:styleId="156">
    <w:name w:val="Colorful List Accent 6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shd w:val="clear" w:color="auto" w:fill="FDE9D9" w:themeFill="accent6" w:themeFillTint="33"/>
      </w:tcPr>
    </w:tblStylePr>
  </w:style>
  <w:style w:type="table" w:styleId="157">
    <w:name w:val="Colorful Grid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58">
    <w:name w:val="Colorful Grid Accent 1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59">
    <w:name w:val="Colorful Grid Accent 2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60">
    <w:name w:val="Colorful Grid Accent 3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61">
    <w:name w:val="Colorful Grid Accent 4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62">
    <w:name w:val="Colorful Grid Accent 5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63">
    <w:name w:val="Colorful Grid Accent 6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MR DU 237</cp:lastModifiedBy>
  <dcterms:modified xsi:type="dcterms:W3CDTF">2025-07-05T21:53:27Z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1036-12.2.0.21931</vt:lpwstr>
  </property>
  <property fmtid="{D5CDD505-2E9C-101B-9397-08002B2CF9AE}" pid="3" name="ICV">
    <vt:lpwstr>188E7ADD0EF043F3ACA145B3F34EC397_12</vt:lpwstr>
  </property>
</Properties>
</file>